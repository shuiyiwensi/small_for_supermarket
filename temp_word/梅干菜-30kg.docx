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E86E5F">
        <w:tc>
          <w:tcPr>
            <w:tcW w:w="2391" w:type="dxa"/>
          </w:tcPr>
          <w:p w:rsidR="00E86E5F" w:rsidRDefault="00947E99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86E5F"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86E5F"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</w:t>
            </w:r>
            <w:r>
              <w:rPr>
                <w:sz w:val="16"/>
              </w:rPr>
              <w:t>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</w:t>
            </w:r>
            <w:r>
              <w:rPr>
                <w:sz w:val="16"/>
              </w:rPr>
              <w:t xml:space="preserve">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86E5F"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</w:t>
            </w:r>
            <w:r>
              <w:rPr>
                <w:sz w:val="16"/>
              </w:rPr>
              <w:t>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86E5F"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86E5F"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86E5F"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</w:t>
            </w:r>
            <w:r>
              <w:rPr>
                <w:sz w:val="16"/>
              </w:rPr>
              <w:t>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</w:t>
            </w:r>
            <w:r>
              <w:rPr>
                <w:sz w:val="16"/>
              </w:rPr>
              <w:t xml:space="preserve">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E86E5F"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</w:t>
            </w:r>
            <w:r>
              <w:rPr>
                <w:sz w:val="16"/>
              </w:rPr>
              <w:t>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E86E5F" w:rsidRDefault="00947E99">
            <w:pPr>
              <w:jc w:val="right"/>
            </w:pPr>
            <w:r>
              <w:rPr>
                <w:sz w:val="16"/>
              </w:rPr>
              <w:t>梅干菜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مخللات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الخضروات،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947E99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E99" w:rsidRDefault="00947E99" w:rsidP="00947E99">
      <w:pPr>
        <w:spacing w:after="0" w:line="240" w:lineRule="auto"/>
      </w:pPr>
      <w:r>
        <w:separator/>
      </w:r>
    </w:p>
  </w:endnote>
  <w:endnote w:type="continuationSeparator" w:id="0">
    <w:p w:rsidR="00947E99" w:rsidRDefault="00947E99" w:rsidP="0094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E99" w:rsidRDefault="00947E99" w:rsidP="00947E99">
      <w:pPr>
        <w:spacing w:after="0" w:line="240" w:lineRule="auto"/>
      </w:pPr>
      <w:r>
        <w:separator/>
      </w:r>
    </w:p>
  </w:footnote>
  <w:footnote w:type="continuationSeparator" w:id="0">
    <w:p w:rsidR="00947E99" w:rsidRDefault="00947E99" w:rsidP="0094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E99"/>
    <w:rsid w:val="00AA1D8D"/>
    <w:rsid w:val="00B47730"/>
    <w:rsid w:val="00CB0664"/>
    <w:rsid w:val="00E86E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2643819F-0F77-479E-BB6E-93454C1F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47E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99"/>
  </w:style>
  <w:style w:type="paragraph" w:styleId="Footer">
    <w:name w:val="footer"/>
    <w:basedOn w:val="Normal"/>
    <w:link w:val="FooterChar"/>
    <w:uiPriority w:val="99"/>
    <w:unhideWhenUsed/>
    <w:rsid w:val="00947E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D0F9AF-E527-4CAE-9745-BE2A28BA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2017-06-30T14:11:00Z</cp:lastPrinted>
  <dcterms:created xsi:type="dcterms:W3CDTF">2013-12-23T23:15:00Z</dcterms:created>
  <dcterms:modified xsi:type="dcterms:W3CDTF">2017-06-30T14:11:00Z</dcterms:modified>
  <cp:category/>
</cp:coreProperties>
</file>