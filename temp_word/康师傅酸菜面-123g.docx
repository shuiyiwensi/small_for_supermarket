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3833FC">
        <w:tc>
          <w:tcPr>
            <w:tcW w:w="2391" w:type="dxa"/>
          </w:tcPr>
          <w:p w:rsidR="003833FC" w:rsidRDefault="00130EF9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康师傅酸菜面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سريعة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التخضير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3FC" w:rsidRDefault="00130EF9">
            <w:pPr>
              <w:jc w:val="right"/>
            </w:pPr>
            <w:r>
              <w:rPr>
                <w:sz w:val="16"/>
              </w:rPr>
              <w:t>康师傅酸菜面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سريعة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التخضير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3FC" w:rsidRDefault="00130EF9">
            <w:pPr>
              <w:jc w:val="right"/>
            </w:pPr>
            <w:r>
              <w:rPr>
                <w:sz w:val="16"/>
              </w:rPr>
              <w:t>康师傅酸菜面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سريعة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التخضير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3FC" w:rsidRDefault="00130EF9">
            <w:pPr>
              <w:jc w:val="right"/>
            </w:pPr>
            <w:r>
              <w:rPr>
                <w:sz w:val="16"/>
              </w:rPr>
              <w:t>康师傅酸菜面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سريعة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التخضير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3FC" w:rsidRDefault="00130EF9">
            <w:pPr>
              <w:jc w:val="right"/>
            </w:pPr>
            <w:r>
              <w:rPr>
                <w:sz w:val="16"/>
              </w:rPr>
              <w:t>康师傅酸菜面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سريعة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التخضير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>: 12</w:t>
            </w:r>
            <w:r>
              <w:rPr>
                <w:sz w:val="16"/>
              </w:rPr>
              <w:t xml:space="preserve">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3833FC">
        <w:tc>
          <w:tcPr>
            <w:tcW w:w="2391" w:type="dxa"/>
          </w:tcPr>
          <w:p w:rsidR="003833FC" w:rsidRDefault="00130EF9">
            <w:pPr>
              <w:jc w:val="right"/>
            </w:pPr>
            <w:r>
              <w:rPr>
                <w:sz w:val="16"/>
              </w:rPr>
              <w:t>康师傅酸菜面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سريعة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التخضير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3FC" w:rsidRDefault="00130EF9">
            <w:pPr>
              <w:jc w:val="right"/>
            </w:pPr>
            <w:r>
              <w:rPr>
                <w:sz w:val="16"/>
              </w:rPr>
              <w:t>康师傅酸菜面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سريعة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التخضير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3FC" w:rsidRDefault="00130EF9">
            <w:pPr>
              <w:jc w:val="right"/>
            </w:pPr>
            <w:r>
              <w:rPr>
                <w:sz w:val="16"/>
              </w:rPr>
              <w:t>康师傅酸菜面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سريعة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التخضير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3FC" w:rsidRDefault="00130EF9">
            <w:pPr>
              <w:jc w:val="right"/>
            </w:pPr>
            <w:r>
              <w:rPr>
                <w:sz w:val="16"/>
              </w:rPr>
              <w:t>康师傅酸菜面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</w:t>
            </w:r>
            <w:r>
              <w:rPr>
                <w:sz w:val="16"/>
              </w:rPr>
              <w:t>ريعة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التخضير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3FC" w:rsidRDefault="00130EF9">
            <w:pPr>
              <w:jc w:val="right"/>
            </w:pPr>
            <w:r>
              <w:rPr>
                <w:sz w:val="16"/>
              </w:rPr>
              <w:t>康师傅酸菜面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سريعة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التخضير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3833FC">
        <w:tc>
          <w:tcPr>
            <w:tcW w:w="2391" w:type="dxa"/>
          </w:tcPr>
          <w:p w:rsidR="003833FC" w:rsidRDefault="00130EF9">
            <w:pPr>
              <w:jc w:val="right"/>
            </w:pPr>
            <w:r>
              <w:rPr>
                <w:sz w:val="16"/>
              </w:rPr>
              <w:t>康师傅酸菜面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سريعة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التخضير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3FC" w:rsidRDefault="00130EF9">
            <w:pPr>
              <w:jc w:val="right"/>
            </w:pPr>
            <w:r>
              <w:rPr>
                <w:sz w:val="16"/>
              </w:rPr>
              <w:t>康师傅酸菜面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سريعة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التخضير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3FC" w:rsidRDefault="00130EF9">
            <w:pPr>
              <w:jc w:val="right"/>
            </w:pPr>
            <w:r>
              <w:rPr>
                <w:sz w:val="16"/>
              </w:rPr>
              <w:t>康师傅酸菜面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سريعة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التخضير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 xml:space="preserve">2017/06/17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3FC" w:rsidRDefault="00130EF9">
            <w:pPr>
              <w:jc w:val="right"/>
            </w:pPr>
            <w:r>
              <w:rPr>
                <w:sz w:val="16"/>
              </w:rPr>
              <w:t>康师傅酸菜面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سريعة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التخضير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 xml:space="preserve">2017/12/17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3FC" w:rsidRDefault="00130EF9">
            <w:pPr>
              <w:jc w:val="right"/>
            </w:pPr>
            <w:r>
              <w:rPr>
                <w:sz w:val="16"/>
              </w:rPr>
              <w:t>康师傅酸菜面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سريعة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التخضير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3833FC">
        <w:tc>
          <w:tcPr>
            <w:tcW w:w="2391" w:type="dxa"/>
          </w:tcPr>
          <w:p w:rsidR="003833FC" w:rsidRDefault="00130EF9">
            <w:pPr>
              <w:jc w:val="right"/>
            </w:pPr>
            <w:r>
              <w:rPr>
                <w:sz w:val="16"/>
              </w:rPr>
              <w:t>康师傅酸菜面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سريعة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التخضير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3FC" w:rsidRDefault="00130EF9">
            <w:pPr>
              <w:jc w:val="right"/>
            </w:pPr>
            <w:r>
              <w:rPr>
                <w:sz w:val="16"/>
              </w:rPr>
              <w:t>康师傅酸菜面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سريعة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التخضير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</w:t>
            </w:r>
            <w:r>
              <w:rPr>
                <w:sz w:val="16"/>
              </w:rPr>
              <w:t>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3FC" w:rsidRDefault="00130EF9">
            <w:pPr>
              <w:jc w:val="right"/>
            </w:pPr>
            <w:r>
              <w:rPr>
                <w:sz w:val="16"/>
              </w:rPr>
              <w:t>康师傅酸菜面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سريعة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التخضير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3FC" w:rsidRDefault="00130EF9">
            <w:pPr>
              <w:jc w:val="right"/>
            </w:pPr>
            <w:r>
              <w:rPr>
                <w:sz w:val="16"/>
              </w:rPr>
              <w:t>康师傅酸菜面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سريعة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التخضير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</w:t>
            </w:r>
            <w:r>
              <w:rPr>
                <w:sz w:val="16"/>
              </w:rPr>
              <w:t>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3FC" w:rsidRDefault="00130EF9">
            <w:pPr>
              <w:jc w:val="right"/>
            </w:pPr>
            <w:r>
              <w:rPr>
                <w:sz w:val="16"/>
              </w:rPr>
              <w:t>康师傅酸菜面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سريعة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التخضير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</w:t>
            </w:r>
            <w:r>
              <w:rPr>
                <w:sz w:val="16"/>
              </w:rPr>
              <w:t>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3833FC">
        <w:tc>
          <w:tcPr>
            <w:tcW w:w="2391" w:type="dxa"/>
          </w:tcPr>
          <w:p w:rsidR="003833FC" w:rsidRDefault="00130EF9">
            <w:pPr>
              <w:jc w:val="right"/>
            </w:pPr>
            <w:r>
              <w:rPr>
                <w:sz w:val="16"/>
              </w:rPr>
              <w:t>康师傅酸菜面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سريعة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التخضير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3FC" w:rsidRDefault="00130EF9">
            <w:pPr>
              <w:jc w:val="right"/>
            </w:pPr>
            <w:r>
              <w:rPr>
                <w:sz w:val="16"/>
              </w:rPr>
              <w:t>康师傅酸菜面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سريعة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التخضير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3FC" w:rsidRDefault="00130EF9">
            <w:pPr>
              <w:jc w:val="right"/>
            </w:pPr>
            <w:r>
              <w:rPr>
                <w:sz w:val="16"/>
              </w:rPr>
              <w:t>康师傅酸菜面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سريعة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التخضير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3FC" w:rsidRDefault="00130EF9">
            <w:pPr>
              <w:jc w:val="right"/>
            </w:pPr>
            <w:r>
              <w:rPr>
                <w:sz w:val="16"/>
              </w:rPr>
              <w:t>康师傅酸菜面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</w:t>
            </w:r>
            <w:r>
              <w:rPr>
                <w:sz w:val="16"/>
              </w:rPr>
              <w:t>ريعة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التخضير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3FC" w:rsidRDefault="00130EF9">
            <w:pPr>
              <w:jc w:val="right"/>
            </w:pPr>
            <w:r>
              <w:rPr>
                <w:sz w:val="16"/>
              </w:rPr>
              <w:t>康师傅酸菜面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سريعة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التخضير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3833FC">
        <w:tc>
          <w:tcPr>
            <w:tcW w:w="2391" w:type="dxa"/>
          </w:tcPr>
          <w:p w:rsidR="003833FC" w:rsidRDefault="00130EF9">
            <w:pPr>
              <w:jc w:val="right"/>
            </w:pPr>
            <w:r>
              <w:rPr>
                <w:sz w:val="16"/>
              </w:rPr>
              <w:t>康师傅酸菜面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سريعة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التخضير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3FC" w:rsidRDefault="00130EF9">
            <w:pPr>
              <w:jc w:val="right"/>
            </w:pPr>
            <w:r>
              <w:rPr>
                <w:sz w:val="16"/>
              </w:rPr>
              <w:t>康师傅酸菜面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سريعة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التخضير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3FC" w:rsidRDefault="00130EF9">
            <w:pPr>
              <w:jc w:val="right"/>
            </w:pPr>
            <w:r>
              <w:rPr>
                <w:sz w:val="16"/>
              </w:rPr>
              <w:t>康师傅酸菜面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سريعة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التخضير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 xml:space="preserve">2017/06/17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3FC" w:rsidRDefault="00130EF9">
            <w:pPr>
              <w:jc w:val="right"/>
            </w:pPr>
            <w:r>
              <w:rPr>
                <w:sz w:val="16"/>
              </w:rPr>
              <w:t>康师傅酸菜面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سريعة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التخضير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 xml:space="preserve">2017/12/17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3FC" w:rsidRDefault="00130EF9">
            <w:pPr>
              <w:jc w:val="right"/>
            </w:pPr>
            <w:r>
              <w:rPr>
                <w:sz w:val="16"/>
              </w:rPr>
              <w:t>康师傅酸菜面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سريعة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التخضير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3833FC">
        <w:tc>
          <w:tcPr>
            <w:tcW w:w="2391" w:type="dxa"/>
          </w:tcPr>
          <w:p w:rsidR="003833FC" w:rsidRDefault="00130EF9">
            <w:pPr>
              <w:jc w:val="right"/>
            </w:pPr>
            <w:r>
              <w:rPr>
                <w:sz w:val="16"/>
              </w:rPr>
              <w:t>康师傅酸菜面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سريعة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التخضير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3FC" w:rsidRDefault="00130EF9">
            <w:pPr>
              <w:jc w:val="right"/>
            </w:pPr>
            <w:r>
              <w:rPr>
                <w:sz w:val="16"/>
              </w:rPr>
              <w:t>康师傅酸菜面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سريعة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التخضير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</w:t>
            </w:r>
            <w:r>
              <w:rPr>
                <w:sz w:val="16"/>
              </w:rPr>
              <w:t>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3FC" w:rsidRDefault="00130EF9">
            <w:pPr>
              <w:jc w:val="right"/>
            </w:pPr>
            <w:r>
              <w:rPr>
                <w:sz w:val="16"/>
              </w:rPr>
              <w:t>康师傅酸菜面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سريعة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التخضير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3FC" w:rsidRDefault="00130EF9">
            <w:pPr>
              <w:jc w:val="right"/>
            </w:pPr>
            <w:r>
              <w:rPr>
                <w:sz w:val="16"/>
              </w:rPr>
              <w:t>康师傅酸菜面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سريعة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التخضير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</w:t>
            </w:r>
            <w:r>
              <w:rPr>
                <w:sz w:val="16"/>
              </w:rPr>
              <w:t>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3FC" w:rsidRDefault="00130EF9">
            <w:pPr>
              <w:jc w:val="right"/>
            </w:pPr>
            <w:r>
              <w:rPr>
                <w:sz w:val="16"/>
              </w:rPr>
              <w:t>康师傅酸菜面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سريعة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التخضير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</w:t>
            </w:r>
            <w:r>
              <w:rPr>
                <w:sz w:val="16"/>
              </w:rPr>
              <w:t>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130EF9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EF9" w:rsidRDefault="00130EF9" w:rsidP="00130EF9">
      <w:pPr>
        <w:spacing w:after="0" w:line="240" w:lineRule="auto"/>
      </w:pPr>
      <w:r>
        <w:separator/>
      </w:r>
    </w:p>
  </w:endnote>
  <w:endnote w:type="continuationSeparator" w:id="0">
    <w:p w:rsidR="00130EF9" w:rsidRDefault="00130EF9" w:rsidP="0013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EF9" w:rsidRDefault="00130EF9" w:rsidP="00130EF9">
      <w:pPr>
        <w:spacing w:after="0" w:line="240" w:lineRule="auto"/>
      </w:pPr>
      <w:r>
        <w:separator/>
      </w:r>
    </w:p>
  </w:footnote>
  <w:footnote w:type="continuationSeparator" w:id="0">
    <w:p w:rsidR="00130EF9" w:rsidRDefault="00130EF9" w:rsidP="00130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30EF9"/>
    <w:rsid w:val="0015074B"/>
    <w:rsid w:val="0029639D"/>
    <w:rsid w:val="00326F90"/>
    <w:rsid w:val="003833F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CAE573C1-F6A7-4A1F-91F3-FE492489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130E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EF9"/>
  </w:style>
  <w:style w:type="paragraph" w:styleId="Footer">
    <w:name w:val="footer"/>
    <w:basedOn w:val="Normal"/>
    <w:link w:val="FooterChar"/>
    <w:uiPriority w:val="99"/>
    <w:unhideWhenUsed/>
    <w:rsid w:val="00130E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732A0B-733A-4D5B-A8B6-87C4C6717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2017-06-30T14:05:00Z</cp:lastPrinted>
  <dcterms:created xsi:type="dcterms:W3CDTF">2013-12-23T23:15:00Z</dcterms:created>
  <dcterms:modified xsi:type="dcterms:W3CDTF">2017-06-30T14:05:00Z</dcterms:modified>
  <cp:category/>
</cp:coreProperties>
</file>