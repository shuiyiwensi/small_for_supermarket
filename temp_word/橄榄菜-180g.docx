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2442DE">
        <w:tc>
          <w:tcPr>
            <w:tcW w:w="2391" w:type="dxa"/>
          </w:tcPr>
          <w:p w:rsidR="002442DE" w:rsidRDefault="0096061A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橄榄菜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خضروات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محفوظة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محفظة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الراعي،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2018/08/01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442DE" w:rsidRDefault="0096061A">
            <w:pPr>
              <w:jc w:val="right"/>
            </w:pPr>
            <w:r>
              <w:rPr>
                <w:sz w:val="16"/>
              </w:rPr>
              <w:t>橄榄菜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خضروات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محفوظة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محفظة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الراعي،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2018/08/01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442DE" w:rsidRDefault="0096061A">
            <w:pPr>
              <w:jc w:val="right"/>
            </w:pPr>
            <w:r>
              <w:rPr>
                <w:sz w:val="16"/>
              </w:rPr>
              <w:t>橄榄菜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خضروات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محفوظة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محفظة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الراعي،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180 </w:t>
            </w:r>
            <w:r>
              <w:rPr>
                <w:sz w:val="16"/>
              </w:rPr>
              <w:t>غر</w:t>
            </w:r>
            <w:r>
              <w:rPr>
                <w:sz w:val="16"/>
              </w:rPr>
              <w:t>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2018/08/01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442DE" w:rsidRDefault="0096061A">
            <w:pPr>
              <w:jc w:val="right"/>
            </w:pPr>
            <w:r>
              <w:rPr>
                <w:sz w:val="16"/>
              </w:rPr>
              <w:t>橄榄菜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خضروات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محفوظة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محفظة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الراعي،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2018/08</w:t>
            </w:r>
            <w:r>
              <w:rPr>
                <w:sz w:val="16"/>
              </w:rPr>
              <w:t xml:space="preserve">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442DE" w:rsidRDefault="0096061A">
            <w:pPr>
              <w:jc w:val="right"/>
            </w:pPr>
            <w:r>
              <w:rPr>
                <w:sz w:val="16"/>
              </w:rPr>
              <w:t>橄榄菜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خضروات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محفوظة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محفظة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الراعي،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2018/08/01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2442DE">
        <w:tc>
          <w:tcPr>
            <w:tcW w:w="2391" w:type="dxa"/>
          </w:tcPr>
          <w:p w:rsidR="002442DE" w:rsidRDefault="0096061A">
            <w:pPr>
              <w:jc w:val="right"/>
            </w:pPr>
            <w:r>
              <w:rPr>
                <w:sz w:val="16"/>
              </w:rPr>
              <w:t>橄榄菜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خضروات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محفوظة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محفظة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الراعي،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2018/08/01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442DE" w:rsidRDefault="0096061A">
            <w:pPr>
              <w:jc w:val="right"/>
            </w:pPr>
            <w:r>
              <w:rPr>
                <w:sz w:val="16"/>
              </w:rPr>
              <w:t>橄榄菜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خضروات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محفوظة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محفظة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الراعي،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2018/08/01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442DE" w:rsidRDefault="0096061A">
            <w:pPr>
              <w:jc w:val="right"/>
            </w:pPr>
            <w:r>
              <w:rPr>
                <w:sz w:val="16"/>
              </w:rPr>
              <w:t>橄榄菜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خضروات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محفوظة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محفظة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الراعي،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2018/08/01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442DE" w:rsidRDefault="0096061A">
            <w:pPr>
              <w:jc w:val="right"/>
            </w:pPr>
            <w:r>
              <w:rPr>
                <w:sz w:val="16"/>
              </w:rPr>
              <w:t>橄榄菜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خضروات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محفوظة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محفظة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الراعي،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2018/08/01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442DE" w:rsidRDefault="0096061A">
            <w:pPr>
              <w:jc w:val="right"/>
            </w:pPr>
            <w:r>
              <w:rPr>
                <w:sz w:val="16"/>
              </w:rPr>
              <w:t>橄榄菜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خضروات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محفوظة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محفظة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الراعي،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2018/08/01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2442DE">
        <w:tc>
          <w:tcPr>
            <w:tcW w:w="2391" w:type="dxa"/>
          </w:tcPr>
          <w:p w:rsidR="002442DE" w:rsidRDefault="0096061A">
            <w:pPr>
              <w:jc w:val="right"/>
            </w:pPr>
            <w:r>
              <w:rPr>
                <w:sz w:val="16"/>
              </w:rPr>
              <w:t>橄榄菜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خضروات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محفوظة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محفظة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الراعي،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2018/08/01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442DE" w:rsidRDefault="0096061A">
            <w:pPr>
              <w:jc w:val="right"/>
            </w:pPr>
            <w:r>
              <w:rPr>
                <w:sz w:val="16"/>
              </w:rPr>
              <w:t>橄榄菜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خضروات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محفوظة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محفظة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الراعي،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2017/05/</w:t>
            </w:r>
            <w:r>
              <w:rPr>
                <w:sz w:val="16"/>
              </w:rPr>
              <w:t xml:space="preserve">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2018/08/01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442DE" w:rsidRDefault="0096061A">
            <w:pPr>
              <w:jc w:val="right"/>
            </w:pPr>
            <w:r>
              <w:rPr>
                <w:sz w:val="16"/>
              </w:rPr>
              <w:t>橄榄菜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خضروات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محفوظة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محفظة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الراعي،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2018/08/01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442DE" w:rsidRDefault="0096061A">
            <w:pPr>
              <w:jc w:val="right"/>
            </w:pPr>
            <w:r>
              <w:rPr>
                <w:sz w:val="16"/>
              </w:rPr>
              <w:t>橄榄菜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</w:t>
            </w:r>
            <w:r>
              <w:rPr>
                <w:sz w:val="16"/>
              </w:rPr>
              <w:t>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خضروات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محفوظة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محفظة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الراعي،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2018/08/01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442DE" w:rsidRDefault="0096061A">
            <w:pPr>
              <w:jc w:val="right"/>
            </w:pPr>
            <w:r>
              <w:rPr>
                <w:sz w:val="16"/>
              </w:rPr>
              <w:t>橄榄菜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خضروات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محفوظة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محفظة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الراعي،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>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2018/08/01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2442DE">
        <w:tc>
          <w:tcPr>
            <w:tcW w:w="2391" w:type="dxa"/>
          </w:tcPr>
          <w:p w:rsidR="002442DE" w:rsidRDefault="0096061A">
            <w:pPr>
              <w:jc w:val="right"/>
            </w:pPr>
            <w:r>
              <w:rPr>
                <w:sz w:val="16"/>
              </w:rPr>
              <w:t>橄榄菜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خضروات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محفوظة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محفظة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الراعي،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2018/08/01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442DE" w:rsidRDefault="0096061A">
            <w:pPr>
              <w:jc w:val="right"/>
            </w:pPr>
            <w:r>
              <w:rPr>
                <w:sz w:val="16"/>
              </w:rPr>
              <w:t>橄榄菜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خضروات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محفوظة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محفظة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الراعي،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2018/08/01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442DE" w:rsidRDefault="0096061A">
            <w:pPr>
              <w:jc w:val="right"/>
            </w:pPr>
            <w:r>
              <w:rPr>
                <w:sz w:val="16"/>
              </w:rPr>
              <w:t>橄榄菜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خضروات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محفوظة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محفظة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الراعي،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2018/08/01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442DE" w:rsidRDefault="0096061A">
            <w:pPr>
              <w:jc w:val="right"/>
            </w:pPr>
            <w:r>
              <w:rPr>
                <w:sz w:val="16"/>
              </w:rPr>
              <w:t>橄榄菜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خضروات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محفوظة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محفظة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الراعي،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</w:t>
            </w:r>
            <w:r>
              <w:rPr>
                <w:sz w:val="16"/>
              </w:rPr>
              <w:t>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2018/08/01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442DE" w:rsidRDefault="0096061A">
            <w:pPr>
              <w:jc w:val="right"/>
            </w:pPr>
            <w:r>
              <w:rPr>
                <w:sz w:val="16"/>
              </w:rPr>
              <w:t>橄榄菜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خضروات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محفوظة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محفظة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الراعي،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 xml:space="preserve"> 180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2018/08/01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2442DE">
        <w:tc>
          <w:tcPr>
            <w:tcW w:w="2391" w:type="dxa"/>
          </w:tcPr>
          <w:p w:rsidR="002442DE" w:rsidRDefault="0096061A">
            <w:pPr>
              <w:jc w:val="right"/>
            </w:pPr>
            <w:r>
              <w:rPr>
                <w:sz w:val="16"/>
              </w:rPr>
              <w:t>橄榄菜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خضروات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محفوظة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محفظة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الراعي،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2018/08/01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442DE" w:rsidRDefault="0096061A">
            <w:pPr>
              <w:jc w:val="right"/>
            </w:pPr>
            <w:r>
              <w:rPr>
                <w:sz w:val="16"/>
              </w:rPr>
              <w:t>橄榄菜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خضروات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محفوظة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محفظة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الراعي،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2018/08/01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442DE" w:rsidRDefault="0096061A">
            <w:pPr>
              <w:jc w:val="right"/>
            </w:pPr>
            <w:r>
              <w:rPr>
                <w:sz w:val="16"/>
              </w:rPr>
              <w:t>橄榄菜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</w:t>
            </w:r>
            <w:r>
              <w:rPr>
                <w:sz w:val="16"/>
              </w:rPr>
              <w:t>ضروات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محفوظة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محفظة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الراعي،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2018/08/01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442DE" w:rsidRDefault="0096061A">
            <w:pPr>
              <w:jc w:val="right"/>
            </w:pPr>
            <w:r>
              <w:rPr>
                <w:sz w:val="16"/>
              </w:rPr>
              <w:t>橄榄菜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خضروات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محفوظة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محفظة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الراعي،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2018/08/01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442DE" w:rsidRDefault="0096061A">
            <w:pPr>
              <w:jc w:val="right"/>
            </w:pPr>
            <w:r>
              <w:rPr>
                <w:sz w:val="16"/>
              </w:rPr>
              <w:t>橄榄菜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خضروات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محفوظة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محفظة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الراعي،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</w:t>
            </w:r>
            <w:r>
              <w:rPr>
                <w:sz w:val="16"/>
              </w:rPr>
              <w:t>اج</w:t>
            </w:r>
            <w:r>
              <w:rPr>
                <w:sz w:val="16"/>
              </w:rPr>
              <w:t xml:space="preserve">: 2017/05/12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2018/08/01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2442DE">
        <w:tc>
          <w:tcPr>
            <w:tcW w:w="2391" w:type="dxa"/>
          </w:tcPr>
          <w:p w:rsidR="002442DE" w:rsidRDefault="0096061A">
            <w:pPr>
              <w:jc w:val="right"/>
            </w:pPr>
            <w:r>
              <w:rPr>
                <w:sz w:val="16"/>
              </w:rPr>
              <w:t>橄榄菜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خضروات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محفوظة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محفظة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الراعي،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2018/08/01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لصين</w:t>
            </w:r>
          </w:p>
        </w:tc>
        <w:tc>
          <w:tcPr>
            <w:tcW w:w="2391" w:type="dxa"/>
          </w:tcPr>
          <w:p w:rsidR="002442DE" w:rsidRDefault="0096061A">
            <w:pPr>
              <w:jc w:val="right"/>
            </w:pPr>
            <w:r>
              <w:rPr>
                <w:sz w:val="16"/>
              </w:rPr>
              <w:t>橄榄菜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خضروات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محفوظة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محفظة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الراعي،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2018/08/01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442DE" w:rsidRDefault="0096061A">
            <w:pPr>
              <w:jc w:val="right"/>
            </w:pPr>
            <w:r>
              <w:rPr>
                <w:sz w:val="16"/>
              </w:rPr>
              <w:t>橄榄菜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خضروات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محفوظة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محفظة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الراعي،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</w:t>
            </w:r>
            <w:r>
              <w:rPr>
                <w:sz w:val="16"/>
              </w:rPr>
              <w:t>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2018/08/01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442DE" w:rsidRDefault="0096061A">
            <w:pPr>
              <w:jc w:val="right"/>
            </w:pPr>
            <w:r>
              <w:rPr>
                <w:sz w:val="16"/>
              </w:rPr>
              <w:t>橄榄菜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خضروات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محفوظة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محفظة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الراعي،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>: 180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2018/08/01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442DE" w:rsidRDefault="0096061A">
            <w:pPr>
              <w:jc w:val="right"/>
            </w:pPr>
            <w:r>
              <w:rPr>
                <w:sz w:val="16"/>
              </w:rPr>
              <w:t>橄榄菜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خضروات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محفوظة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محفظة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الراعي،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2018</w:t>
            </w:r>
            <w:r>
              <w:rPr>
                <w:sz w:val="16"/>
              </w:rPr>
              <w:t xml:space="preserve">/08/01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2442DE">
        <w:tc>
          <w:tcPr>
            <w:tcW w:w="2391" w:type="dxa"/>
          </w:tcPr>
          <w:p w:rsidR="002442DE" w:rsidRDefault="0096061A">
            <w:pPr>
              <w:jc w:val="right"/>
            </w:pPr>
            <w:r>
              <w:rPr>
                <w:sz w:val="16"/>
              </w:rPr>
              <w:t>橄榄菜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خضروات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محفوظة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محفظة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الراعي،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2018/08/01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442DE" w:rsidRDefault="0096061A">
            <w:pPr>
              <w:jc w:val="right"/>
            </w:pPr>
            <w:r>
              <w:rPr>
                <w:sz w:val="16"/>
              </w:rPr>
              <w:t>橄榄菜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خضروات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محفوظة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محف</w:t>
            </w:r>
            <w:r>
              <w:rPr>
                <w:sz w:val="16"/>
              </w:rPr>
              <w:t>ظة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الراعي،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2018/08/01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442DE" w:rsidRDefault="0096061A">
            <w:pPr>
              <w:jc w:val="right"/>
            </w:pPr>
            <w:r>
              <w:rPr>
                <w:sz w:val="16"/>
              </w:rPr>
              <w:t>橄榄菜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خضروات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محفوظة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محفظة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الراعي،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</w:t>
            </w:r>
            <w:r>
              <w:rPr>
                <w:sz w:val="16"/>
              </w:rPr>
              <w:t>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2018/08/01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442DE" w:rsidRDefault="0096061A">
            <w:pPr>
              <w:jc w:val="right"/>
            </w:pPr>
            <w:r>
              <w:rPr>
                <w:sz w:val="16"/>
              </w:rPr>
              <w:t>橄榄菜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خضروات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محفوظة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محفظة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الراعي،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</w:t>
            </w:r>
            <w:r>
              <w:rPr>
                <w:sz w:val="16"/>
              </w:rPr>
              <w:t>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2018/08/01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442DE" w:rsidRDefault="0096061A">
            <w:pPr>
              <w:jc w:val="right"/>
            </w:pPr>
            <w:r>
              <w:rPr>
                <w:sz w:val="16"/>
              </w:rPr>
              <w:t>橄榄菜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خضروات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محفوظة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محفظة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الراعي،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2018/08/01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96061A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61A" w:rsidRDefault="0096061A" w:rsidP="0096061A">
      <w:pPr>
        <w:spacing w:after="0" w:line="240" w:lineRule="auto"/>
      </w:pPr>
      <w:r>
        <w:separator/>
      </w:r>
    </w:p>
  </w:endnote>
  <w:endnote w:type="continuationSeparator" w:id="0">
    <w:p w:rsidR="0096061A" w:rsidRDefault="0096061A" w:rsidP="00960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61A" w:rsidRDefault="0096061A" w:rsidP="0096061A">
      <w:pPr>
        <w:spacing w:after="0" w:line="240" w:lineRule="auto"/>
      </w:pPr>
      <w:r>
        <w:separator/>
      </w:r>
    </w:p>
  </w:footnote>
  <w:footnote w:type="continuationSeparator" w:id="0">
    <w:p w:rsidR="0096061A" w:rsidRDefault="0096061A" w:rsidP="00960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442DE"/>
    <w:rsid w:val="0029639D"/>
    <w:rsid w:val="00326F90"/>
    <w:rsid w:val="0096061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B976CED3-2F85-42AB-83EB-4C184E83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9606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61A"/>
  </w:style>
  <w:style w:type="paragraph" w:styleId="Footer">
    <w:name w:val="footer"/>
    <w:basedOn w:val="Normal"/>
    <w:link w:val="FooterChar"/>
    <w:uiPriority w:val="99"/>
    <w:unhideWhenUsed/>
    <w:rsid w:val="009606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A4E991-5742-424E-885D-42D45D173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2017-06-29T12:54:00Z</cp:lastPrinted>
  <dcterms:created xsi:type="dcterms:W3CDTF">2013-12-23T23:15:00Z</dcterms:created>
  <dcterms:modified xsi:type="dcterms:W3CDTF">2017-06-29T12:54:00Z</dcterms:modified>
  <cp:category/>
</cp:coreProperties>
</file>