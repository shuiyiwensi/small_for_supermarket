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7C5BE2">
        <w:tc>
          <w:tcPr>
            <w:tcW w:w="2391" w:type="dxa"/>
          </w:tcPr>
          <w:p w:rsidR="007C5BE2" w:rsidRDefault="001D5AE1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</w:t>
            </w:r>
            <w:r>
              <w:rPr>
                <w:sz w:val="16"/>
              </w:rPr>
              <w:t>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</w:t>
            </w:r>
            <w:r>
              <w:rPr>
                <w:sz w:val="16"/>
              </w:rPr>
              <w:t>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7C5BE2"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</w:t>
            </w:r>
            <w:r>
              <w:rPr>
                <w:sz w:val="16"/>
              </w:rPr>
              <w:t>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</w:t>
            </w:r>
            <w:r>
              <w:rPr>
                <w:sz w:val="16"/>
              </w:rPr>
              <w:t xml:space="preserve">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7C5BE2"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</w:t>
            </w:r>
            <w:r>
              <w:rPr>
                <w:sz w:val="16"/>
              </w:rPr>
              <w:t>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400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7C5BE2"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</w:t>
            </w:r>
            <w:r>
              <w:rPr>
                <w:sz w:val="16"/>
              </w:rPr>
              <w:t>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7C5BE2"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</w:t>
            </w:r>
            <w:r>
              <w:rPr>
                <w:sz w:val="16"/>
              </w:rPr>
              <w:t>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7C5BE2"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</w:t>
            </w:r>
            <w:r>
              <w:rPr>
                <w:sz w:val="16"/>
              </w:rPr>
              <w:t xml:space="preserve">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</w:t>
            </w:r>
            <w:r>
              <w:rPr>
                <w:sz w:val="16"/>
              </w:rPr>
              <w:t>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7C5BE2"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4</w:t>
            </w:r>
            <w:r>
              <w:rPr>
                <w:sz w:val="16"/>
              </w:rPr>
              <w:t xml:space="preserve">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</w:t>
            </w:r>
            <w:r>
              <w:rPr>
                <w:sz w:val="16"/>
              </w:rPr>
              <w:t>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7C5BE2" w:rsidRDefault="001D5AE1">
            <w:pPr>
              <w:jc w:val="right"/>
            </w:pPr>
            <w:r>
              <w:rPr>
                <w:sz w:val="16"/>
              </w:rPr>
              <w:t>红九九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هوتبوت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بهار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زبدة،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زنجبيل،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ثوم،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غلوتامات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الصوديوم،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حب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400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2017/06/03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2018/06/02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1D5AE1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AE1" w:rsidRDefault="001D5AE1" w:rsidP="001D5AE1">
      <w:pPr>
        <w:spacing w:after="0" w:line="240" w:lineRule="auto"/>
      </w:pPr>
      <w:r>
        <w:separator/>
      </w:r>
    </w:p>
  </w:endnote>
  <w:endnote w:type="continuationSeparator" w:id="0">
    <w:p w:rsidR="001D5AE1" w:rsidRDefault="001D5AE1" w:rsidP="001D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AE1" w:rsidRDefault="001D5AE1" w:rsidP="001D5AE1">
      <w:pPr>
        <w:spacing w:after="0" w:line="240" w:lineRule="auto"/>
      </w:pPr>
      <w:r>
        <w:separator/>
      </w:r>
    </w:p>
  </w:footnote>
  <w:footnote w:type="continuationSeparator" w:id="0">
    <w:p w:rsidR="001D5AE1" w:rsidRDefault="001D5AE1" w:rsidP="001D5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D5AE1"/>
    <w:rsid w:val="0029639D"/>
    <w:rsid w:val="00326F90"/>
    <w:rsid w:val="007C5B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3A4B608D-E152-4F3D-B8B9-597C6BC7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1D5A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AE1"/>
  </w:style>
  <w:style w:type="paragraph" w:styleId="Footer">
    <w:name w:val="footer"/>
    <w:basedOn w:val="Normal"/>
    <w:link w:val="FooterChar"/>
    <w:uiPriority w:val="99"/>
    <w:unhideWhenUsed/>
    <w:rsid w:val="001D5A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E670D0-BED0-4A1C-A6E8-285B8D6B2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2017-06-29T12:55:00Z</cp:lastPrinted>
  <dcterms:created xsi:type="dcterms:W3CDTF">2013-12-23T23:15:00Z</dcterms:created>
  <dcterms:modified xsi:type="dcterms:W3CDTF">2017-06-29T12:55:00Z</dcterms:modified>
  <cp:category/>
</cp:coreProperties>
</file>