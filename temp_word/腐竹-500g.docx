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587F87">
        <w:tc>
          <w:tcPr>
            <w:tcW w:w="2391" w:type="dxa"/>
          </w:tcPr>
          <w:p w:rsidR="00587F87" w:rsidRDefault="00FD0A2E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</w:t>
            </w:r>
            <w:r>
              <w:rPr>
                <w:sz w:val="16"/>
              </w:rPr>
              <w:t>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87F87"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</w:t>
            </w:r>
            <w:r>
              <w:rPr>
                <w:sz w:val="16"/>
              </w:rPr>
              <w:t xml:space="preserve">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87F87"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</w:t>
            </w:r>
            <w:r>
              <w:rPr>
                <w:sz w:val="16"/>
              </w:rPr>
              <w:t>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87F87"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87F87"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</w:t>
            </w:r>
            <w:r>
              <w:rPr>
                <w:sz w:val="16"/>
              </w:rPr>
              <w:t>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</w:t>
            </w:r>
            <w:r>
              <w:rPr>
                <w:sz w:val="16"/>
              </w:rPr>
              <w:t>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87F87"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</w:t>
            </w:r>
            <w:r>
              <w:rPr>
                <w:sz w:val="16"/>
              </w:rPr>
              <w:t xml:space="preserve">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87F87"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</w:t>
            </w:r>
            <w:r>
              <w:rPr>
                <w:sz w:val="16"/>
              </w:rPr>
              <w:t>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87F87"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87F87" w:rsidRDefault="00FD0A2E">
            <w:pPr>
              <w:jc w:val="right"/>
            </w:pPr>
            <w:r>
              <w:rPr>
                <w:sz w:val="16"/>
              </w:rPr>
              <w:t>腐竹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الجلد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FD0A2E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A2E" w:rsidRDefault="00FD0A2E" w:rsidP="00FD0A2E">
      <w:pPr>
        <w:spacing w:after="0" w:line="240" w:lineRule="auto"/>
      </w:pPr>
      <w:r>
        <w:separator/>
      </w:r>
    </w:p>
  </w:endnote>
  <w:endnote w:type="continuationSeparator" w:id="0">
    <w:p w:rsidR="00FD0A2E" w:rsidRDefault="00FD0A2E" w:rsidP="00FD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A2E" w:rsidRDefault="00FD0A2E" w:rsidP="00FD0A2E">
      <w:pPr>
        <w:spacing w:after="0" w:line="240" w:lineRule="auto"/>
      </w:pPr>
      <w:r>
        <w:separator/>
      </w:r>
    </w:p>
  </w:footnote>
  <w:footnote w:type="continuationSeparator" w:id="0">
    <w:p w:rsidR="00FD0A2E" w:rsidRDefault="00FD0A2E" w:rsidP="00FD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7F87"/>
    <w:rsid w:val="00AA1D8D"/>
    <w:rsid w:val="00B47730"/>
    <w:rsid w:val="00CB0664"/>
    <w:rsid w:val="00FC693F"/>
    <w:rsid w:val="00FD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D118195E-34DB-4762-A9E7-0516CF4C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D0A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A2E"/>
  </w:style>
  <w:style w:type="paragraph" w:styleId="Footer">
    <w:name w:val="footer"/>
    <w:basedOn w:val="Normal"/>
    <w:link w:val="FooterChar"/>
    <w:uiPriority w:val="99"/>
    <w:unhideWhenUsed/>
    <w:rsid w:val="00FD0A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0E44A5-0B53-4F5F-8CB4-12956E6B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2017-06-29T12:55:00Z</cp:lastPrinted>
  <dcterms:created xsi:type="dcterms:W3CDTF">2013-12-23T23:15:00Z</dcterms:created>
  <dcterms:modified xsi:type="dcterms:W3CDTF">2017-06-29T12:55:00Z</dcterms:modified>
  <cp:category/>
</cp:coreProperties>
</file>