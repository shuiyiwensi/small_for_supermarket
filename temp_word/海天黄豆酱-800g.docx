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</w:t>
            </w:r>
            <w:r>
              <w:rPr>
                <w:sz w:val="16"/>
              </w:rPr>
              <w:t xml:space="preserve">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</w:t>
            </w:r>
            <w:r>
              <w:rPr>
                <w:sz w:val="16"/>
              </w:rPr>
              <w:t xml:space="preserve">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</w:t>
            </w:r>
            <w:r>
              <w:rPr>
                <w:sz w:val="16"/>
              </w:rPr>
              <w:t>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383528"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</w:t>
            </w:r>
            <w:r>
              <w:rPr>
                <w:sz w:val="16"/>
              </w:rPr>
              <w:t>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383528" w:rsidRDefault="00D260F8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D260F8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0F8" w:rsidRDefault="00D260F8" w:rsidP="00D260F8">
      <w:pPr>
        <w:spacing w:after="0" w:line="240" w:lineRule="auto"/>
      </w:pPr>
      <w:r>
        <w:separator/>
      </w:r>
    </w:p>
  </w:endnote>
  <w:endnote w:type="continuationSeparator" w:id="0">
    <w:p w:rsidR="00D260F8" w:rsidRDefault="00D260F8" w:rsidP="00D2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0F8" w:rsidRDefault="00D260F8" w:rsidP="00D260F8">
      <w:pPr>
        <w:spacing w:after="0" w:line="240" w:lineRule="auto"/>
      </w:pPr>
      <w:r>
        <w:separator/>
      </w:r>
    </w:p>
  </w:footnote>
  <w:footnote w:type="continuationSeparator" w:id="0">
    <w:p w:rsidR="00D260F8" w:rsidRDefault="00D260F8" w:rsidP="00D2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528"/>
    <w:rsid w:val="00AA1D8D"/>
    <w:rsid w:val="00B47730"/>
    <w:rsid w:val="00CB0664"/>
    <w:rsid w:val="00D260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948C4A0-26CF-4A22-9015-A7D99037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260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F8"/>
  </w:style>
  <w:style w:type="paragraph" w:styleId="Footer">
    <w:name w:val="footer"/>
    <w:basedOn w:val="Normal"/>
    <w:link w:val="FooterChar"/>
    <w:uiPriority w:val="99"/>
    <w:unhideWhenUsed/>
    <w:rsid w:val="00D260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00CA1D-129C-482A-B1BA-2A8018EE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