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E23684">
        <w:tc>
          <w:tcPr>
            <w:tcW w:w="2391" w:type="dxa"/>
          </w:tcPr>
          <w:p w:rsidR="00E23684" w:rsidRDefault="00471E46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23684"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2019/05/0</w:t>
            </w:r>
            <w:r>
              <w:rPr>
                <w:sz w:val="16"/>
              </w:rPr>
              <w:t xml:space="preserve">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</w:t>
            </w:r>
            <w:r>
              <w:rPr>
                <w:sz w:val="16"/>
              </w:rPr>
              <w:t xml:space="preserve">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23684"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23684"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23684"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</w:t>
            </w:r>
            <w:r>
              <w:rPr>
                <w:sz w:val="16"/>
              </w:rPr>
              <w:t>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23684"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2019/05/0</w:t>
            </w:r>
            <w:r>
              <w:rPr>
                <w:sz w:val="16"/>
              </w:rPr>
              <w:t xml:space="preserve">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</w:t>
            </w:r>
            <w:r>
              <w:rPr>
                <w:sz w:val="16"/>
              </w:rPr>
              <w:t xml:space="preserve">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23684"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23684"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23684" w:rsidRDefault="00471E46">
            <w:pPr>
              <w:jc w:val="right"/>
            </w:pPr>
            <w:r>
              <w:rPr>
                <w:sz w:val="16"/>
              </w:rPr>
              <w:t>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471E46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E46" w:rsidRDefault="00471E46" w:rsidP="00471E46">
      <w:pPr>
        <w:spacing w:after="0" w:line="240" w:lineRule="auto"/>
      </w:pPr>
      <w:r>
        <w:separator/>
      </w:r>
    </w:p>
  </w:endnote>
  <w:endnote w:type="continuationSeparator" w:id="0">
    <w:p w:rsidR="00471E46" w:rsidRDefault="00471E46" w:rsidP="0047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E46" w:rsidRDefault="00471E46" w:rsidP="00471E46">
      <w:pPr>
        <w:spacing w:after="0" w:line="240" w:lineRule="auto"/>
      </w:pPr>
      <w:r>
        <w:separator/>
      </w:r>
    </w:p>
  </w:footnote>
  <w:footnote w:type="continuationSeparator" w:id="0">
    <w:p w:rsidR="00471E46" w:rsidRDefault="00471E46" w:rsidP="00471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E46"/>
    <w:rsid w:val="00AA1D8D"/>
    <w:rsid w:val="00B47730"/>
    <w:rsid w:val="00CB0664"/>
    <w:rsid w:val="00E236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0642E83-2BA1-45BB-B790-AD09E1BB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71E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46"/>
  </w:style>
  <w:style w:type="paragraph" w:styleId="Footer">
    <w:name w:val="footer"/>
    <w:basedOn w:val="Normal"/>
    <w:link w:val="FooterChar"/>
    <w:uiPriority w:val="99"/>
    <w:unhideWhenUsed/>
    <w:rsid w:val="00471E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619950-624D-4853-A82F-4D1F2E89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2017-07-14T00:19:00Z</cp:lastPrinted>
  <dcterms:created xsi:type="dcterms:W3CDTF">2013-12-23T23:15:00Z</dcterms:created>
  <dcterms:modified xsi:type="dcterms:W3CDTF">2017-07-14T00:19:00Z</dcterms:modified>
  <cp:category/>
</cp:coreProperties>
</file>