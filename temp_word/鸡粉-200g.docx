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6D7B15">
        <w:tc>
          <w:tcPr>
            <w:tcW w:w="2391" w:type="dxa"/>
          </w:tcPr>
          <w:p w:rsidR="006D7B15" w:rsidRDefault="005C6762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鸡粉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جوهر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 </w:t>
            </w:r>
            <w:r>
              <w:rPr>
                <w:sz w:val="16"/>
              </w:rPr>
              <w:t>لحم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دجاج،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الكاري،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بصل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الربيع،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7B15" w:rsidRDefault="005C6762">
            <w:pPr>
              <w:jc w:val="right"/>
            </w:pPr>
            <w:r>
              <w:rPr>
                <w:sz w:val="16"/>
              </w:rPr>
              <w:t>鸡粉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جوهر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 </w:t>
            </w:r>
            <w:r>
              <w:rPr>
                <w:sz w:val="16"/>
              </w:rPr>
              <w:t>لحم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دجاج،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الكاري،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بصل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الربيع،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7B15" w:rsidRDefault="005C6762">
            <w:pPr>
              <w:jc w:val="right"/>
            </w:pPr>
            <w:r>
              <w:rPr>
                <w:sz w:val="16"/>
              </w:rPr>
              <w:t>鸡粉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جوهر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</w:t>
            </w:r>
            <w:r>
              <w:rPr>
                <w:sz w:val="16"/>
              </w:rPr>
              <w:t>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 </w:t>
            </w:r>
            <w:r>
              <w:rPr>
                <w:sz w:val="16"/>
              </w:rPr>
              <w:t>لحم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دجاج،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الكاري،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بصل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الربيع،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7B15" w:rsidRDefault="005C6762">
            <w:pPr>
              <w:jc w:val="right"/>
            </w:pPr>
            <w:r>
              <w:rPr>
                <w:sz w:val="16"/>
              </w:rPr>
              <w:t>鸡粉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جوهر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غل</w:t>
            </w:r>
            <w:r>
              <w:rPr>
                <w:sz w:val="16"/>
              </w:rPr>
              <w:t>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 </w:t>
            </w:r>
            <w:r>
              <w:rPr>
                <w:sz w:val="16"/>
              </w:rPr>
              <w:t>لحم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دجاج،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الكاري،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بصل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الربيع،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7B15" w:rsidRDefault="005C6762">
            <w:pPr>
              <w:jc w:val="right"/>
            </w:pPr>
            <w:r>
              <w:rPr>
                <w:sz w:val="16"/>
              </w:rPr>
              <w:t>鸡粉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جوهر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 </w:t>
            </w:r>
            <w:r>
              <w:rPr>
                <w:sz w:val="16"/>
              </w:rPr>
              <w:t>لحم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دجاج،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الكاري،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بصل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الربيع،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6D7B15">
        <w:tc>
          <w:tcPr>
            <w:tcW w:w="2391" w:type="dxa"/>
          </w:tcPr>
          <w:p w:rsidR="006D7B15" w:rsidRDefault="005C6762">
            <w:pPr>
              <w:jc w:val="right"/>
            </w:pPr>
            <w:r>
              <w:rPr>
                <w:sz w:val="16"/>
              </w:rPr>
              <w:t>鸡粉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جوهر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</w:t>
            </w:r>
            <w:r>
              <w:rPr>
                <w:sz w:val="16"/>
              </w:rPr>
              <w:t>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 </w:t>
            </w:r>
            <w:r>
              <w:rPr>
                <w:sz w:val="16"/>
              </w:rPr>
              <w:t>لحم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دجاج،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الكاري،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بصل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الربيع،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7B15" w:rsidRDefault="005C6762">
            <w:pPr>
              <w:jc w:val="right"/>
            </w:pPr>
            <w:r>
              <w:rPr>
                <w:sz w:val="16"/>
              </w:rPr>
              <w:t>鸡粉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جوهر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 </w:t>
            </w:r>
            <w:r>
              <w:rPr>
                <w:sz w:val="16"/>
              </w:rPr>
              <w:t>لحم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دج</w:t>
            </w:r>
            <w:r>
              <w:rPr>
                <w:sz w:val="16"/>
              </w:rPr>
              <w:t>اج،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الكاري،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بصل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الربيع،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7B15" w:rsidRDefault="005C6762">
            <w:pPr>
              <w:jc w:val="right"/>
            </w:pPr>
            <w:r>
              <w:rPr>
                <w:sz w:val="16"/>
              </w:rPr>
              <w:t>鸡粉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جوهر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 </w:t>
            </w:r>
            <w:r>
              <w:rPr>
                <w:sz w:val="16"/>
              </w:rPr>
              <w:t>لحم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دجاج،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</w:t>
            </w:r>
            <w:r>
              <w:rPr>
                <w:sz w:val="16"/>
              </w:rPr>
              <w:t>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الكاري،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بصل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الربيع،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7B15" w:rsidRDefault="005C6762">
            <w:pPr>
              <w:jc w:val="right"/>
            </w:pPr>
            <w:r>
              <w:rPr>
                <w:sz w:val="16"/>
              </w:rPr>
              <w:t>鸡粉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جوهر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 </w:t>
            </w:r>
            <w:r>
              <w:rPr>
                <w:sz w:val="16"/>
              </w:rPr>
              <w:t>لحم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دجاج،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الكاري،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بصل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الربيع،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7B15" w:rsidRDefault="005C6762">
            <w:pPr>
              <w:jc w:val="right"/>
            </w:pPr>
            <w:r>
              <w:rPr>
                <w:sz w:val="16"/>
              </w:rPr>
              <w:t>鸡粉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جوهر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 </w:t>
            </w:r>
            <w:r>
              <w:rPr>
                <w:sz w:val="16"/>
              </w:rPr>
              <w:t>لحم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دجاج،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الكاري،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بصل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الربيع،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6D7B15">
        <w:tc>
          <w:tcPr>
            <w:tcW w:w="2391" w:type="dxa"/>
          </w:tcPr>
          <w:p w:rsidR="006D7B15" w:rsidRDefault="005C6762">
            <w:pPr>
              <w:jc w:val="right"/>
            </w:pPr>
            <w:r>
              <w:rPr>
                <w:sz w:val="16"/>
              </w:rPr>
              <w:t>鸡粉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جوهر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 </w:t>
            </w:r>
            <w:r>
              <w:rPr>
                <w:sz w:val="16"/>
              </w:rPr>
              <w:t>لحم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دجاج،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الكاري،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بصل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الربيع،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</w:t>
            </w:r>
            <w:r>
              <w:rPr>
                <w:sz w:val="16"/>
              </w:rPr>
              <w:t>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7B15" w:rsidRDefault="005C6762">
            <w:pPr>
              <w:jc w:val="right"/>
            </w:pPr>
            <w:r>
              <w:rPr>
                <w:sz w:val="16"/>
              </w:rPr>
              <w:t>鸡粉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جوهر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 </w:t>
            </w:r>
            <w:r>
              <w:rPr>
                <w:sz w:val="16"/>
              </w:rPr>
              <w:t>لحم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دجاج،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الكاري،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بصل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الربيع،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>: 2</w:t>
            </w:r>
            <w:r>
              <w:rPr>
                <w:sz w:val="16"/>
              </w:rPr>
              <w:t xml:space="preserve">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7B15" w:rsidRDefault="005C6762">
            <w:pPr>
              <w:jc w:val="right"/>
            </w:pPr>
            <w:r>
              <w:rPr>
                <w:sz w:val="16"/>
              </w:rPr>
              <w:t>鸡粉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جوهر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 </w:t>
            </w:r>
            <w:r>
              <w:rPr>
                <w:sz w:val="16"/>
              </w:rPr>
              <w:t>لحم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دجاج،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الكاري،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بصل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الربيع،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7B15" w:rsidRDefault="005C6762">
            <w:pPr>
              <w:jc w:val="right"/>
            </w:pPr>
            <w:r>
              <w:rPr>
                <w:sz w:val="16"/>
              </w:rPr>
              <w:t>鸡粉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جوهر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 </w:t>
            </w:r>
            <w:r>
              <w:rPr>
                <w:sz w:val="16"/>
              </w:rPr>
              <w:t>لحم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دجاج،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الكاري،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بصل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الربيع،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2017/04</w:t>
            </w:r>
            <w:r>
              <w:rPr>
                <w:sz w:val="16"/>
              </w:rPr>
              <w:t xml:space="preserve">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7B15" w:rsidRDefault="005C6762">
            <w:pPr>
              <w:jc w:val="right"/>
            </w:pPr>
            <w:r>
              <w:rPr>
                <w:sz w:val="16"/>
              </w:rPr>
              <w:t>鸡粉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جوهر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 </w:t>
            </w:r>
            <w:r>
              <w:rPr>
                <w:sz w:val="16"/>
              </w:rPr>
              <w:t>لحم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دجاج،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الكاري،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بصل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الربيع،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</w:t>
            </w:r>
            <w:r>
              <w:rPr>
                <w:sz w:val="16"/>
              </w:rPr>
              <w:t>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6D7B15">
        <w:tc>
          <w:tcPr>
            <w:tcW w:w="2391" w:type="dxa"/>
          </w:tcPr>
          <w:p w:rsidR="006D7B15" w:rsidRDefault="005C6762">
            <w:pPr>
              <w:jc w:val="right"/>
            </w:pPr>
            <w:r>
              <w:rPr>
                <w:sz w:val="16"/>
              </w:rPr>
              <w:t>鸡粉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جوهر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 </w:t>
            </w:r>
            <w:r>
              <w:rPr>
                <w:sz w:val="16"/>
              </w:rPr>
              <w:t>لحم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دجاج،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الكاري،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بصل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الربيع،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</w:t>
            </w:r>
            <w:r>
              <w:rPr>
                <w:sz w:val="16"/>
              </w:rPr>
              <w:t xml:space="preserve">018/04/25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7B15" w:rsidRDefault="005C6762">
            <w:pPr>
              <w:jc w:val="right"/>
            </w:pPr>
            <w:r>
              <w:rPr>
                <w:sz w:val="16"/>
              </w:rPr>
              <w:t>鸡粉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جوهر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 </w:t>
            </w:r>
            <w:r>
              <w:rPr>
                <w:sz w:val="16"/>
              </w:rPr>
              <w:t>لحم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دجاج،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الكاري،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بصل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الربيع،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7B15" w:rsidRDefault="005C6762">
            <w:pPr>
              <w:jc w:val="right"/>
            </w:pPr>
            <w:r>
              <w:rPr>
                <w:sz w:val="16"/>
              </w:rPr>
              <w:t>鸡粉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جوهر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 </w:t>
            </w:r>
            <w:r>
              <w:rPr>
                <w:sz w:val="16"/>
              </w:rPr>
              <w:t>لحم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دجاج،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الكاري،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بصل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الربيع،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7B15" w:rsidRDefault="005C6762">
            <w:pPr>
              <w:jc w:val="right"/>
            </w:pPr>
            <w:r>
              <w:rPr>
                <w:sz w:val="16"/>
              </w:rPr>
              <w:t>鸡粉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</w:t>
            </w:r>
            <w:r>
              <w:rPr>
                <w:sz w:val="16"/>
              </w:rPr>
              <w:t>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جوهر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 </w:t>
            </w:r>
            <w:r>
              <w:rPr>
                <w:sz w:val="16"/>
              </w:rPr>
              <w:t>لحم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دجاج،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الكاري،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بصل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الربيع،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7B15" w:rsidRDefault="005C6762">
            <w:pPr>
              <w:jc w:val="right"/>
            </w:pPr>
            <w:r>
              <w:rPr>
                <w:sz w:val="16"/>
              </w:rPr>
              <w:t>鸡粉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جوهر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 </w:t>
            </w:r>
            <w:r>
              <w:rPr>
                <w:sz w:val="16"/>
              </w:rPr>
              <w:t>لحم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دجاج،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الكاري،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بصل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الربيع،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6D7B15">
        <w:tc>
          <w:tcPr>
            <w:tcW w:w="2391" w:type="dxa"/>
          </w:tcPr>
          <w:p w:rsidR="006D7B15" w:rsidRDefault="005C6762">
            <w:pPr>
              <w:jc w:val="right"/>
            </w:pPr>
            <w:r>
              <w:rPr>
                <w:sz w:val="16"/>
              </w:rPr>
              <w:t>鸡粉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جوهر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 </w:t>
            </w:r>
            <w:r>
              <w:rPr>
                <w:sz w:val="16"/>
              </w:rPr>
              <w:t>لحم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دجاج،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الكاري،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بصل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الربيع،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7B15" w:rsidRDefault="005C6762">
            <w:pPr>
              <w:jc w:val="right"/>
            </w:pPr>
            <w:r>
              <w:rPr>
                <w:sz w:val="16"/>
              </w:rPr>
              <w:t>鸡粉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جوهر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غلوتا</w:t>
            </w:r>
            <w:r>
              <w:rPr>
                <w:sz w:val="16"/>
              </w:rPr>
              <w:t>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 </w:t>
            </w:r>
            <w:r>
              <w:rPr>
                <w:sz w:val="16"/>
              </w:rPr>
              <w:t>لحم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دجاج،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الكاري،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بصل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الربيع،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7B15" w:rsidRDefault="005C6762">
            <w:pPr>
              <w:jc w:val="right"/>
            </w:pPr>
            <w:r>
              <w:rPr>
                <w:sz w:val="16"/>
              </w:rPr>
              <w:t>鸡粉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جوهر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</w:t>
            </w:r>
            <w:r>
              <w:rPr>
                <w:sz w:val="16"/>
              </w:rPr>
              <w:t>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 </w:t>
            </w:r>
            <w:r>
              <w:rPr>
                <w:sz w:val="16"/>
              </w:rPr>
              <w:t>لحم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دجاج،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الكاري،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بصل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الربيع،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7B15" w:rsidRDefault="005C6762">
            <w:pPr>
              <w:jc w:val="right"/>
            </w:pPr>
            <w:r>
              <w:rPr>
                <w:sz w:val="16"/>
              </w:rPr>
              <w:t>鸡粉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جوهر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</w:t>
            </w:r>
            <w:r>
              <w:rPr>
                <w:sz w:val="16"/>
              </w:rPr>
              <w:t>يض،</w:t>
            </w:r>
            <w:r>
              <w:rPr>
                <w:sz w:val="16"/>
              </w:rPr>
              <w:t xml:space="preserve">  </w:t>
            </w:r>
            <w:r>
              <w:rPr>
                <w:sz w:val="16"/>
              </w:rPr>
              <w:t>لحم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دجاج،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الكاري،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بصل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الربيع،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7B15" w:rsidRDefault="005C6762">
            <w:pPr>
              <w:jc w:val="right"/>
            </w:pPr>
            <w:r>
              <w:rPr>
                <w:sz w:val="16"/>
              </w:rPr>
              <w:t>鸡粉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جوهر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 </w:t>
            </w:r>
            <w:r>
              <w:rPr>
                <w:sz w:val="16"/>
              </w:rPr>
              <w:t>لحم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دجاج،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الكاري،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بصل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الربيع،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6D7B15">
        <w:tc>
          <w:tcPr>
            <w:tcW w:w="2391" w:type="dxa"/>
          </w:tcPr>
          <w:p w:rsidR="006D7B15" w:rsidRDefault="005C6762">
            <w:pPr>
              <w:jc w:val="right"/>
            </w:pPr>
            <w:r>
              <w:rPr>
                <w:sz w:val="16"/>
              </w:rPr>
              <w:t>鸡粉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جوهر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 </w:t>
            </w:r>
            <w:r>
              <w:rPr>
                <w:sz w:val="16"/>
              </w:rPr>
              <w:t>لحم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دجاج،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الكاري،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بصل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الربيع،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7B15" w:rsidRDefault="005C6762">
            <w:pPr>
              <w:jc w:val="right"/>
            </w:pPr>
            <w:r>
              <w:rPr>
                <w:sz w:val="16"/>
              </w:rPr>
              <w:t>鸡粉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جوهر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 </w:t>
            </w:r>
            <w:r>
              <w:rPr>
                <w:sz w:val="16"/>
              </w:rPr>
              <w:t>لحم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دجاج،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</w:t>
            </w:r>
            <w:r>
              <w:rPr>
                <w:sz w:val="16"/>
              </w:rPr>
              <w:t>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الكاري،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بصل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الربيع،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7B15" w:rsidRDefault="005C6762">
            <w:pPr>
              <w:jc w:val="right"/>
            </w:pPr>
            <w:r>
              <w:rPr>
                <w:sz w:val="16"/>
              </w:rPr>
              <w:t>鸡粉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جوهر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 </w:t>
            </w:r>
            <w:r>
              <w:rPr>
                <w:sz w:val="16"/>
              </w:rPr>
              <w:t>لحم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دجاج،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الكاري،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بص</w:t>
            </w:r>
            <w:r>
              <w:rPr>
                <w:sz w:val="16"/>
              </w:rPr>
              <w:t>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الربيع،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7B15" w:rsidRDefault="005C6762">
            <w:pPr>
              <w:jc w:val="right"/>
            </w:pPr>
            <w:r>
              <w:rPr>
                <w:sz w:val="16"/>
              </w:rPr>
              <w:t>鸡粉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جوهر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 </w:t>
            </w:r>
            <w:r>
              <w:rPr>
                <w:sz w:val="16"/>
              </w:rPr>
              <w:t>لحم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دجاج،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الكاري،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بصل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الربيع،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</w:t>
            </w:r>
            <w:r>
              <w:rPr>
                <w:sz w:val="16"/>
              </w:rPr>
              <w:t>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7B15" w:rsidRDefault="005C6762">
            <w:pPr>
              <w:jc w:val="right"/>
            </w:pPr>
            <w:r>
              <w:rPr>
                <w:sz w:val="16"/>
              </w:rPr>
              <w:t>鸡粉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جوهر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 </w:t>
            </w:r>
            <w:r>
              <w:rPr>
                <w:sz w:val="16"/>
              </w:rPr>
              <w:t>لحم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دجاج،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الكاري،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بصل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الربيع،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</w:t>
            </w:r>
            <w:r>
              <w:rPr>
                <w:sz w:val="16"/>
              </w:rPr>
              <w:t>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5C6762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762" w:rsidRDefault="005C6762" w:rsidP="005C6762">
      <w:pPr>
        <w:spacing w:after="0" w:line="240" w:lineRule="auto"/>
      </w:pPr>
      <w:r>
        <w:separator/>
      </w:r>
    </w:p>
  </w:endnote>
  <w:endnote w:type="continuationSeparator" w:id="0">
    <w:p w:rsidR="005C6762" w:rsidRDefault="005C6762" w:rsidP="005C6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762" w:rsidRDefault="005C6762" w:rsidP="005C6762">
      <w:pPr>
        <w:spacing w:after="0" w:line="240" w:lineRule="auto"/>
      </w:pPr>
      <w:r>
        <w:separator/>
      </w:r>
    </w:p>
  </w:footnote>
  <w:footnote w:type="continuationSeparator" w:id="0">
    <w:p w:rsidR="005C6762" w:rsidRDefault="005C6762" w:rsidP="005C67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6762"/>
    <w:rsid w:val="006D7B1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7AC5DC7D-0ABC-4221-A0B2-CEBB7AB2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5C676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62"/>
  </w:style>
  <w:style w:type="paragraph" w:styleId="Footer">
    <w:name w:val="footer"/>
    <w:basedOn w:val="Normal"/>
    <w:link w:val="FooterChar"/>
    <w:uiPriority w:val="99"/>
    <w:unhideWhenUsed/>
    <w:rsid w:val="005C676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A0AD07-4C60-4A7D-B10D-8C07AA694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2017-07-04T06:56:00Z</cp:lastPrinted>
  <dcterms:created xsi:type="dcterms:W3CDTF">2013-12-23T23:15:00Z</dcterms:created>
  <dcterms:modified xsi:type="dcterms:W3CDTF">2017-07-04T06:56:00Z</dcterms:modified>
  <cp:category/>
</cp:coreProperties>
</file>