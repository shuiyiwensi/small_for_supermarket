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2C3C7A">
        <w:tc>
          <w:tcPr>
            <w:tcW w:w="2391" w:type="dxa"/>
          </w:tcPr>
          <w:p w:rsidR="002C3C7A" w:rsidRDefault="003510C5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2016/12</w:t>
            </w:r>
            <w:r>
              <w:rPr>
                <w:sz w:val="16"/>
              </w:rPr>
              <w:t xml:space="preserve">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</w:t>
            </w:r>
            <w:r>
              <w:rPr>
                <w:sz w:val="16"/>
              </w:rPr>
              <w:t>ن</w:t>
            </w:r>
          </w:p>
        </w:tc>
      </w:tr>
      <w:tr w:rsidR="002C3C7A"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</w:t>
            </w:r>
            <w:r>
              <w:rPr>
                <w:sz w:val="16"/>
              </w:rPr>
              <w:t>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</w:t>
            </w:r>
            <w:r>
              <w:rPr>
                <w:sz w:val="16"/>
              </w:rPr>
              <w:t>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2016/</w:t>
            </w:r>
            <w:r>
              <w:rPr>
                <w:sz w:val="16"/>
              </w:rPr>
              <w:t xml:space="preserve">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صين</w:t>
            </w:r>
          </w:p>
        </w:tc>
      </w:tr>
      <w:tr w:rsidR="002C3C7A"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</w:t>
            </w:r>
            <w:r>
              <w:rPr>
                <w:sz w:val="16"/>
              </w:rPr>
              <w:t>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</w:t>
            </w:r>
            <w:r>
              <w:rPr>
                <w:sz w:val="16"/>
              </w:rPr>
              <w:t xml:space="preserve">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C3C7A"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</w:t>
            </w:r>
            <w:r>
              <w:rPr>
                <w:sz w:val="16"/>
              </w:rPr>
              <w:t xml:space="preserve">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</w:t>
            </w:r>
            <w:r>
              <w:rPr>
                <w:sz w:val="16"/>
              </w:rPr>
              <w:t>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C3C7A"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</w:t>
            </w:r>
            <w:r>
              <w:rPr>
                <w:sz w:val="16"/>
              </w:rPr>
              <w:t>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C3C7A"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2018/06/0</w:t>
            </w:r>
            <w:r>
              <w:rPr>
                <w:sz w:val="16"/>
              </w:rPr>
              <w:t xml:space="preserve">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C3C7A"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</w:t>
            </w:r>
            <w:r>
              <w:rPr>
                <w:sz w:val="16"/>
              </w:rPr>
              <w:t>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</w:t>
            </w:r>
            <w:r>
              <w:rPr>
                <w:sz w:val="16"/>
              </w:rPr>
              <w:t>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3C7A" w:rsidRDefault="003510C5">
            <w:pPr>
              <w:jc w:val="right"/>
            </w:pPr>
            <w:r>
              <w:rPr>
                <w:sz w:val="16"/>
              </w:rPr>
              <w:t>草菇老抽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الفطر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2016/12/07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2018/06</w:t>
            </w:r>
            <w:r>
              <w:rPr>
                <w:sz w:val="16"/>
              </w:rPr>
              <w:t xml:space="preserve">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3510C5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0C5" w:rsidRDefault="003510C5" w:rsidP="003510C5">
      <w:pPr>
        <w:spacing w:after="0" w:line="240" w:lineRule="auto"/>
      </w:pPr>
      <w:r>
        <w:separator/>
      </w:r>
    </w:p>
  </w:endnote>
  <w:endnote w:type="continuationSeparator" w:id="0">
    <w:p w:rsidR="003510C5" w:rsidRDefault="003510C5" w:rsidP="00351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0C5" w:rsidRDefault="003510C5" w:rsidP="003510C5">
      <w:pPr>
        <w:spacing w:after="0" w:line="240" w:lineRule="auto"/>
      </w:pPr>
      <w:r>
        <w:separator/>
      </w:r>
    </w:p>
  </w:footnote>
  <w:footnote w:type="continuationSeparator" w:id="0">
    <w:p w:rsidR="003510C5" w:rsidRDefault="003510C5" w:rsidP="00351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C3C7A"/>
    <w:rsid w:val="00326F90"/>
    <w:rsid w:val="003510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9E632D71-1FFE-4E87-9F4A-FD97E75F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3510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C5"/>
  </w:style>
  <w:style w:type="paragraph" w:styleId="Footer">
    <w:name w:val="footer"/>
    <w:basedOn w:val="Normal"/>
    <w:link w:val="FooterChar"/>
    <w:uiPriority w:val="99"/>
    <w:unhideWhenUsed/>
    <w:rsid w:val="003510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F07301-F4A6-4755-97C1-B33B991C1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2017-07-14T13:22:00Z</cp:lastPrinted>
  <dcterms:created xsi:type="dcterms:W3CDTF">2013-12-23T23:15:00Z</dcterms:created>
  <dcterms:modified xsi:type="dcterms:W3CDTF">2017-07-14T13:22:00Z</dcterms:modified>
  <cp:category/>
</cp:coreProperties>
</file>