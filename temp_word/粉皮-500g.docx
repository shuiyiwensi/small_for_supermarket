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D204DD">
        <w:tc>
          <w:tcPr>
            <w:tcW w:w="2391" w:type="dxa"/>
          </w:tcPr>
          <w:p w:rsidR="00D204DD" w:rsidRDefault="00A61134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</w:t>
            </w:r>
            <w:r>
              <w:rPr>
                <w:sz w:val="16"/>
              </w:rPr>
              <w:t>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204DD"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</w:t>
            </w:r>
            <w:r>
              <w:rPr>
                <w:sz w:val="16"/>
              </w:rPr>
              <w:t>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2017/04</w:t>
            </w:r>
            <w:r>
              <w:rPr>
                <w:sz w:val="16"/>
              </w:rPr>
              <w:t xml:space="preserve">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204DD"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204DD"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204DD"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</w:t>
            </w:r>
            <w:r>
              <w:rPr>
                <w:sz w:val="16"/>
              </w:rPr>
              <w:t>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204DD"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D204DD"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D204DD" w:rsidRDefault="00A61134">
            <w:pPr>
              <w:jc w:val="right"/>
            </w:pPr>
            <w:r>
              <w:rPr>
                <w:sz w:val="16"/>
              </w:rPr>
              <w:t>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2019/02/16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A61134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134" w:rsidRDefault="00A61134" w:rsidP="00A61134">
      <w:pPr>
        <w:spacing w:after="0" w:line="240" w:lineRule="auto"/>
      </w:pPr>
      <w:r>
        <w:separator/>
      </w:r>
    </w:p>
  </w:endnote>
  <w:endnote w:type="continuationSeparator" w:id="0">
    <w:p w:rsidR="00A61134" w:rsidRDefault="00A61134" w:rsidP="00A6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134" w:rsidRDefault="00A61134" w:rsidP="00A61134">
      <w:pPr>
        <w:spacing w:after="0" w:line="240" w:lineRule="auto"/>
      </w:pPr>
      <w:r>
        <w:separator/>
      </w:r>
    </w:p>
  </w:footnote>
  <w:footnote w:type="continuationSeparator" w:id="0">
    <w:p w:rsidR="00A61134" w:rsidRDefault="00A61134" w:rsidP="00A6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1134"/>
    <w:rsid w:val="00AA1D8D"/>
    <w:rsid w:val="00B47730"/>
    <w:rsid w:val="00CB0664"/>
    <w:rsid w:val="00D204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EBEF0F98-D08A-4F0E-BDA4-F2EA7BD4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611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34"/>
  </w:style>
  <w:style w:type="paragraph" w:styleId="Footer">
    <w:name w:val="footer"/>
    <w:basedOn w:val="Normal"/>
    <w:link w:val="FooterChar"/>
    <w:uiPriority w:val="99"/>
    <w:unhideWhenUsed/>
    <w:rsid w:val="00A611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C7F2CA-C54E-4C24-9A72-1A30E1DE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2017-07-14T12:03:00Z</cp:lastPrinted>
  <dcterms:created xsi:type="dcterms:W3CDTF">2013-12-23T23:15:00Z</dcterms:created>
  <dcterms:modified xsi:type="dcterms:W3CDTF">2017-07-14T12:03:00Z</dcterms:modified>
  <cp:category/>
</cp:coreProperties>
</file>