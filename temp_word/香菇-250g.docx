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77502C">
        <w:tc>
          <w:tcPr>
            <w:tcW w:w="2391" w:type="dxa"/>
          </w:tcPr>
          <w:p w:rsidR="0077502C" w:rsidRDefault="003B54ED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</w:t>
            </w:r>
            <w:r>
              <w:rPr>
                <w:sz w:val="16"/>
              </w:rPr>
              <w:t>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77502C"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</w:t>
            </w:r>
            <w:r>
              <w:rPr>
                <w:sz w:val="16"/>
              </w:rPr>
              <w:t>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2019/05/01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77502C"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2019/05</w:t>
            </w:r>
            <w:r>
              <w:rPr>
                <w:sz w:val="16"/>
              </w:rPr>
              <w:t xml:space="preserve">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2019/</w:t>
            </w:r>
            <w:r>
              <w:rPr>
                <w:sz w:val="16"/>
              </w:rPr>
              <w:t xml:space="preserve">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77502C"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</w:t>
            </w:r>
            <w:r>
              <w:rPr>
                <w:sz w:val="16"/>
              </w:rPr>
              <w:t xml:space="preserve">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77502C"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2017/05/02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77502C"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2017/05</w:t>
            </w:r>
            <w:r>
              <w:rPr>
                <w:sz w:val="16"/>
              </w:rPr>
              <w:t xml:space="preserve">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</w:t>
            </w:r>
            <w:r>
              <w:rPr>
                <w:sz w:val="16"/>
              </w:rPr>
              <w:t xml:space="preserve">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</w:t>
            </w:r>
            <w:r>
              <w:rPr>
                <w:sz w:val="16"/>
              </w:rPr>
              <w:t xml:space="preserve">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77502C"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77502C"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</w:t>
            </w:r>
            <w:r>
              <w:rPr>
                <w:sz w:val="16"/>
              </w:rPr>
              <w:t>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7502C" w:rsidRDefault="003B54ED">
            <w:pPr>
              <w:jc w:val="right"/>
            </w:pPr>
            <w:r>
              <w:rPr>
                <w:sz w:val="16"/>
              </w:rPr>
              <w:t>香菇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شيتاكي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2019/05/01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3B54ED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4ED" w:rsidRDefault="003B54ED" w:rsidP="003B54ED">
      <w:pPr>
        <w:spacing w:after="0" w:line="240" w:lineRule="auto"/>
      </w:pPr>
      <w:r>
        <w:separator/>
      </w:r>
    </w:p>
  </w:endnote>
  <w:endnote w:type="continuationSeparator" w:id="0">
    <w:p w:rsidR="003B54ED" w:rsidRDefault="003B54ED" w:rsidP="003B5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4ED" w:rsidRDefault="003B54ED" w:rsidP="003B54ED">
      <w:pPr>
        <w:spacing w:after="0" w:line="240" w:lineRule="auto"/>
      </w:pPr>
      <w:r>
        <w:separator/>
      </w:r>
    </w:p>
  </w:footnote>
  <w:footnote w:type="continuationSeparator" w:id="0">
    <w:p w:rsidR="003B54ED" w:rsidRDefault="003B54ED" w:rsidP="003B5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54ED"/>
    <w:rsid w:val="007750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B5B47AF5-EA1D-4024-B860-486FCF15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3B54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4ED"/>
  </w:style>
  <w:style w:type="paragraph" w:styleId="Footer">
    <w:name w:val="footer"/>
    <w:basedOn w:val="Normal"/>
    <w:link w:val="FooterChar"/>
    <w:uiPriority w:val="99"/>
    <w:unhideWhenUsed/>
    <w:rsid w:val="003B54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31F550-2862-45C8-931A-6BDBD4D2E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2017-07-14T13:23:00Z</cp:lastPrinted>
  <dcterms:created xsi:type="dcterms:W3CDTF">2013-12-23T23:15:00Z</dcterms:created>
  <dcterms:modified xsi:type="dcterms:W3CDTF">2017-07-14T13:23:00Z</dcterms:modified>
  <cp:category/>
</cp:coreProperties>
</file>