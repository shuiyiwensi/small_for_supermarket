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DD067A">
        <w:tc>
          <w:tcPr>
            <w:tcW w:w="2391" w:type="dxa"/>
          </w:tcPr>
          <w:p w:rsidR="00DD067A" w:rsidRDefault="00ED0D36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</w:t>
            </w:r>
            <w:r>
              <w:rPr>
                <w:sz w:val="16"/>
              </w:rPr>
              <w:t>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D067A"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D067A"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</w:t>
            </w:r>
            <w:r>
              <w:rPr>
                <w:sz w:val="16"/>
              </w:rPr>
              <w:t>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</w:t>
            </w:r>
            <w:r>
              <w:rPr>
                <w:sz w:val="16"/>
              </w:rPr>
              <w:t>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D067A"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D067A"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D067A"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</w:t>
            </w:r>
            <w:r>
              <w:rPr>
                <w:sz w:val="16"/>
              </w:rPr>
              <w:t>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</w:t>
            </w:r>
            <w:r>
              <w:rPr>
                <w:sz w:val="16"/>
              </w:rPr>
              <w:t>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D067A"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D067A" w:rsidRDefault="00ED0D36">
            <w:pPr>
              <w:jc w:val="right"/>
            </w:pPr>
            <w:r>
              <w:rPr>
                <w:sz w:val="16"/>
              </w:rPr>
              <w:t>康师傅红烧面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اللحم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ED0D36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D36" w:rsidRDefault="00ED0D36" w:rsidP="00ED0D36">
      <w:pPr>
        <w:spacing w:after="0" w:line="240" w:lineRule="auto"/>
      </w:pPr>
      <w:r>
        <w:separator/>
      </w:r>
    </w:p>
  </w:endnote>
  <w:endnote w:type="continuationSeparator" w:id="0">
    <w:p w:rsidR="00ED0D36" w:rsidRDefault="00ED0D36" w:rsidP="00ED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D36" w:rsidRDefault="00ED0D36" w:rsidP="00ED0D36">
      <w:pPr>
        <w:spacing w:after="0" w:line="240" w:lineRule="auto"/>
      </w:pPr>
      <w:r>
        <w:separator/>
      </w:r>
    </w:p>
  </w:footnote>
  <w:footnote w:type="continuationSeparator" w:id="0">
    <w:p w:rsidR="00ED0D36" w:rsidRDefault="00ED0D36" w:rsidP="00ED0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067A"/>
    <w:rsid w:val="00ED0D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3B6F8175-8D2D-47E5-B350-4B5C4A32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D0D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D36"/>
  </w:style>
  <w:style w:type="paragraph" w:styleId="Footer">
    <w:name w:val="footer"/>
    <w:basedOn w:val="Normal"/>
    <w:link w:val="FooterChar"/>
    <w:uiPriority w:val="99"/>
    <w:unhideWhenUsed/>
    <w:rsid w:val="00ED0D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5BDE4C-E325-493E-967A-C5A87B7D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2017-06-30T14:05:00Z</cp:lastPrinted>
  <dcterms:created xsi:type="dcterms:W3CDTF">2013-12-23T23:15:00Z</dcterms:created>
  <dcterms:modified xsi:type="dcterms:W3CDTF">2017-06-30T14:05:00Z</dcterms:modified>
  <cp:category/>
</cp:coreProperties>
</file>