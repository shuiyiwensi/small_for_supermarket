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290E7B">
        <w:tc>
          <w:tcPr>
            <w:tcW w:w="2391" w:type="dxa"/>
          </w:tcPr>
          <w:p w:rsidR="00290E7B" w:rsidRDefault="00EA045D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</w:t>
            </w:r>
            <w:r>
              <w:rPr>
                <w:sz w:val="16"/>
              </w:rPr>
              <w:t>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90E7B"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</w:t>
            </w:r>
            <w:r>
              <w:rPr>
                <w:sz w:val="16"/>
              </w:rPr>
              <w:t>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</w:t>
            </w:r>
            <w:r>
              <w:rPr>
                <w:sz w:val="16"/>
              </w:rPr>
              <w:t>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</w:t>
            </w:r>
            <w:r>
              <w:rPr>
                <w:sz w:val="16"/>
              </w:rPr>
              <w:t xml:space="preserve">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90E7B"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90E7B"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</w:t>
            </w:r>
            <w:r>
              <w:rPr>
                <w:sz w:val="16"/>
              </w:rPr>
              <w:t>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</w:t>
            </w:r>
            <w:r>
              <w:rPr>
                <w:sz w:val="16"/>
              </w:rPr>
              <w:t>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90E7B"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</w:t>
            </w:r>
            <w:r>
              <w:rPr>
                <w:sz w:val="16"/>
              </w:rPr>
              <w:t>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</w:t>
            </w:r>
            <w:r>
              <w:rPr>
                <w:sz w:val="16"/>
              </w:rPr>
              <w:t xml:space="preserve">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90E7B"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90E7B"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</w:t>
            </w:r>
            <w:r>
              <w:rPr>
                <w:sz w:val="16"/>
              </w:rPr>
              <w:t>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</w:t>
            </w:r>
            <w:r>
              <w:rPr>
                <w:sz w:val="16"/>
              </w:rPr>
              <w:t>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90E7B"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lastRenderedPageBreak/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</w:t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90E7B" w:rsidRDefault="00EA045D">
            <w:pPr>
              <w:jc w:val="right"/>
            </w:pPr>
            <w:r>
              <w:rPr>
                <w:sz w:val="16"/>
              </w:rPr>
              <w:t>芥末膏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كريم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الخردل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الزيوت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النباتية،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النكهات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EA045D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45D" w:rsidRDefault="00EA045D" w:rsidP="00EA045D">
      <w:pPr>
        <w:spacing w:after="0" w:line="240" w:lineRule="auto"/>
      </w:pPr>
      <w:r>
        <w:separator/>
      </w:r>
    </w:p>
  </w:endnote>
  <w:endnote w:type="continuationSeparator" w:id="0">
    <w:p w:rsidR="00EA045D" w:rsidRDefault="00EA045D" w:rsidP="00EA0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45D" w:rsidRDefault="00EA045D" w:rsidP="00EA045D">
      <w:pPr>
        <w:spacing w:after="0" w:line="240" w:lineRule="auto"/>
      </w:pPr>
      <w:r>
        <w:separator/>
      </w:r>
    </w:p>
  </w:footnote>
  <w:footnote w:type="continuationSeparator" w:id="0">
    <w:p w:rsidR="00EA045D" w:rsidRDefault="00EA045D" w:rsidP="00EA0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0E7B"/>
    <w:rsid w:val="0029639D"/>
    <w:rsid w:val="00326F90"/>
    <w:rsid w:val="00AA1D8D"/>
    <w:rsid w:val="00B47730"/>
    <w:rsid w:val="00CB0664"/>
    <w:rsid w:val="00EA04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22C1D6A5-175F-47BC-96CC-7EEBFB18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A04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45D"/>
  </w:style>
  <w:style w:type="paragraph" w:styleId="Footer">
    <w:name w:val="footer"/>
    <w:basedOn w:val="Normal"/>
    <w:link w:val="FooterChar"/>
    <w:uiPriority w:val="99"/>
    <w:unhideWhenUsed/>
    <w:rsid w:val="00EA04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1AC920-33DC-49D7-83C9-D42E979FA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2017-07-14T23:06:00Z</cp:lastPrinted>
  <dcterms:created xsi:type="dcterms:W3CDTF">2013-12-23T23:15:00Z</dcterms:created>
  <dcterms:modified xsi:type="dcterms:W3CDTF">2017-07-14T23:06:00Z</dcterms:modified>
  <cp:category/>
</cp:coreProperties>
</file>