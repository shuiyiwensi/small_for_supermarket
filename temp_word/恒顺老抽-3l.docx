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BE2183">
        <w:tc>
          <w:tcPr>
            <w:tcW w:w="2391" w:type="dxa"/>
          </w:tcPr>
          <w:p w:rsidR="00BE2183" w:rsidRDefault="005E533D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恒顺老抽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الداكنة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E2183" w:rsidRDefault="005E533D">
            <w:pPr>
              <w:jc w:val="right"/>
            </w:pPr>
            <w:r>
              <w:rPr>
                <w:sz w:val="16"/>
              </w:rPr>
              <w:t>恒顺老抽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الداكنة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E2183" w:rsidRDefault="005E533D">
            <w:pPr>
              <w:jc w:val="right"/>
            </w:pPr>
            <w:r>
              <w:rPr>
                <w:sz w:val="16"/>
              </w:rPr>
              <w:t>恒顺老抽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الداكنة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E2183" w:rsidRDefault="005E533D">
            <w:pPr>
              <w:jc w:val="right"/>
            </w:pPr>
            <w:r>
              <w:rPr>
                <w:sz w:val="16"/>
              </w:rPr>
              <w:t>恒顺老抽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الداكنة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2017/06/09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E2183" w:rsidRDefault="005E533D">
            <w:pPr>
              <w:jc w:val="right"/>
            </w:pPr>
            <w:r>
              <w:rPr>
                <w:sz w:val="16"/>
              </w:rPr>
              <w:t>恒顺老抽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الداكنة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BE2183">
        <w:tc>
          <w:tcPr>
            <w:tcW w:w="2391" w:type="dxa"/>
          </w:tcPr>
          <w:p w:rsidR="00BE2183" w:rsidRDefault="005E533D">
            <w:pPr>
              <w:jc w:val="right"/>
            </w:pPr>
            <w:r>
              <w:rPr>
                <w:sz w:val="16"/>
              </w:rPr>
              <w:t>恒</w:t>
            </w:r>
            <w:r>
              <w:rPr>
                <w:sz w:val="16"/>
              </w:rPr>
              <w:t>顺老抽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الداكنة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E2183" w:rsidRDefault="005E533D">
            <w:pPr>
              <w:jc w:val="right"/>
            </w:pPr>
            <w:r>
              <w:rPr>
                <w:sz w:val="16"/>
              </w:rPr>
              <w:t>恒顺老抽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الداكنة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</w:t>
            </w:r>
            <w:r>
              <w:rPr>
                <w:sz w:val="16"/>
              </w:rPr>
              <w:t>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E2183" w:rsidRDefault="005E533D">
            <w:pPr>
              <w:jc w:val="right"/>
            </w:pPr>
            <w:r>
              <w:rPr>
                <w:sz w:val="16"/>
              </w:rPr>
              <w:t>恒顺老抽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الداكنة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E2183" w:rsidRDefault="005E533D">
            <w:pPr>
              <w:jc w:val="right"/>
            </w:pPr>
            <w:r>
              <w:rPr>
                <w:sz w:val="16"/>
              </w:rPr>
              <w:t>恒顺老抽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الداكنة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</w:t>
            </w:r>
            <w:r>
              <w:rPr>
                <w:sz w:val="16"/>
              </w:rPr>
              <w:t>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E2183" w:rsidRDefault="005E533D">
            <w:pPr>
              <w:jc w:val="right"/>
            </w:pPr>
            <w:r>
              <w:rPr>
                <w:sz w:val="16"/>
              </w:rPr>
              <w:t>恒顺老抽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الداكنة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BE2183">
        <w:tc>
          <w:tcPr>
            <w:tcW w:w="2391" w:type="dxa"/>
          </w:tcPr>
          <w:p w:rsidR="00BE2183" w:rsidRDefault="005E533D">
            <w:pPr>
              <w:jc w:val="right"/>
            </w:pPr>
            <w:r>
              <w:rPr>
                <w:sz w:val="16"/>
              </w:rPr>
              <w:t>恒顺老抽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الداكنة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E2183" w:rsidRDefault="005E533D">
            <w:pPr>
              <w:jc w:val="right"/>
            </w:pPr>
            <w:r>
              <w:rPr>
                <w:sz w:val="16"/>
              </w:rPr>
              <w:t>恒顺老抽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الداكنة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</w:t>
            </w:r>
            <w:r>
              <w:rPr>
                <w:sz w:val="16"/>
              </w:rPr>
              <w:t>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E2183" w:rsidRDefault="005E533D">
            <w:pPr>
              <w:jc w:val="right"/>
            </w:pPr>
            <w:r>
              <w:rPr>
                <w:sz w:val="16"/>
              </w:rPr>
              <w:t>恒顺老抽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الداكنة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</w:t>
            </w:r>
            <w:r>
              <w:rPr>
                <w:sz w:val="16"/>
              </w:rPr>
              <w:t>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E2183" w:rsidRDefault="005E533D">
            <w:pPr>
              <w:jc w:val="right"/>
            </w:pPr>
            <w:r>
              <w:rPr>
                <w:sz w:val="16"/>
              </w:rPr>
              <w:t>恒顺老抽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الداكنة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</w:t>
            </w:r>
            <w:r>
              <w:rPr>
                <w:sz w:val="16"/>
              </w:rPr>
              <w:t>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E2183" w:rsidRDefault="005E533D">
            <w:pPr>
              <w:jc w:val="right"/>
            </w:pPr>
            <w:r>
              <w:rPr>
                <w:sz w:val="16"/>
              </w:rPr>
              <w:t>恒顺老抽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الداكنة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BE2183">
        <w:tc>
          <w:tcPr>
            <w:tcW w:w="2391" w:type="dxa"/>
          </w:tcPr>
          <w:p w:rsidR="00BE2183" w:rsidRDefault="005E533D">
            <w:pPr>
              <w:jc w:val="right"/>
            </w:pPr>
            <w:r>
              <w:rPr>
                <w:sz w:val="16"/>
              </w:rPr>
              <w:t>恒顺老抽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الداكنة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E2183" w:rsidRDefault="005E533D">
            <w:pPr>
              <w:jc w:val="right"/>
            </w:pPr>
            <w:r>
              <w:rPr>
                <w:sz w:val="16"/>
              </w:rPr>
              <w:t>恒顺老抽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الداكنة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E2183" w:rsidRDefault="005E533D">
            <w:pPr>
              <w:jc w:val="right"/>
            </w:pPr>
            <w:r>
              <w:rPr>
                <w:sz w:val="16"/>
              </w:rPr>
              <w:t>恒顺老抽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الداكنة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E2183" w:rsidRDefault="005E533D">
            <w:pPr>
              <w:jc w:val="right"/>
            </w:pPr>
            <w:r>
              <w:rPr>
                <w:sz w:val="16"/>
              </w:rPr>
              <w:t>恒顺老抽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الداكنة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E2183" w:rsidRDefault="005E533D">
            <w:pPr>
              <w:jc w:val="right"/>
            </w:pPr>
            <w:r>
              <w:rPr>
                <w:sz w:val="16"/>
              </w:rPr>
              <w:t>恒顺老抽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الداكنة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BE2183">
        <w:tc>
          <w:tcPr>
            <w:tcW w:w="2391" w:type="dxa"/>
          </w:tcPr>
          <w:p w:rsidR="00BE2183" w:rsidRDefault="005E533D">
            <w:pPr>
              <w:jc w:val="right"/>
            </w:pPr>
            <w:r>
              <w:rPr>
                <w:sz w:val="16"/>
              </w:rPr>
              <w:t>恒顺老抽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الداكنة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E2183" w:rsidRDefault="005E533D">
            <w:pPr>
              <w:jc w:val="right"/>
            </w:pPr>
            <w:r>
              <w:rPr>
                <w:sz w:val="16"/>
              </w:rPr>
              <w:t>恒顺老抽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الداكنة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>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E2183" w:rsidRDefault="005E533D">
            <w:pPr>
              <w:jc w:val="right"/>
            </w:pPr>
            <w:r>
              <w:rPr>
                <w:sz w:val="16"/>
              </w:rPr>
              <w:t>恒顺老抽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الداكنة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</w:t>
            </w:r>
            <w:r>
              <w:rPr>
                <w:sz w:val="16"/>
              </w:rPr>
              <w:t>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E2183" w:rsidRDefault="005E533D">
            <w:pPr>
              <w:jc w:val="right"/>
            </w:pPr>
            <w:r>
              <w:rPr>
                <w:sz w:val="16"/>
              </w:rPr>
              <w:t>恒顺老抽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الداكنة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E2183" w:rsidRDefault="005E533D">
            <w:pPr>
              <w:jc w:val="right"/>
            </w:pPr>
            <w:r>
              <w:rPr>
                <w:sz w:val="16"/>
              </w:rPr>
              <w:t>恒顺老抽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الداكنة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BE2183">
        <w:tc>
          <w:tcPr>
            <w:tcW w:w="2391" w:type="dxa"/>
          </w:tcPr>
          <w:p w:rsidR="00BE2183" w:rsidRDefault="005E533D">
            <w:pPr>
              <w:jc w:val="right"/>
            </w:pPr>
            <w:r>
              <w:rPr>
                <w:sz w:val="16"/>
              </w:rPr>
              <w:t>恒顺老抽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</w:t>
            </w:r>
            <w:r>
              <w:rPr>
                <w:sz w:val="16"/>
              </w:rPr>
              <w:t>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الداكنة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E2183" w:rsidRDefault="005E533D">
            <w:pPr>
              <w:jc w:val="right"/>
            </w:pPr>
            <w:r>
              <w:rPr>
                <w:sz w:val="16"/>
              </w:rPr>
              <w:t>恒顺老抽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الداكنة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</w:t>
            </w:r>
            <w:r>
              <w:rPr>
                <w:sz w:val="16"/>
              </w:rPr>
              <w:t>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E2183" w:rsidRDefault="005E533D">
            <w:pPr>
              <w:jc w:val="right"/>
            </w:pPr>
            <w:r>
              <w:rPr>
                <w:sz w:val="16"/>
              </w:rPr>
              <w:t>恒顺老抽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الداكنة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E2183" w:rsidRDefault="005E533D">
            <w:pPr>
              <w:jc w:val="right"/>
            </w:pPr>
            <w:r>
              <w:rPr>
                <w:sz w:val="16"/>
              </w:rPr>
              <w:t>恒顺老抽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الداكنة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</w:t>
            </w:r>
            <w:r>
              <w:rPr>
                <w:sz w:val="16"/>
              </w:rPr>
              <w:t>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E2183" w:rsidRDefault="005E533D">
            <w:pPr>
              <w:jc w:val="right"/>
            </w:pPr>
            <w:r>
              <w:rPr>
                <w:sz w:val="16"/>
              </w:rPr>
              <w:t>恒顺老抽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الداكنة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BE2183">
        <w:tc>
          <w:tcPr>
            <w:tcW w:w="2391" w:type="dxa"/>
          </w:tcPr>
          <w:p w:rsidR="00BE2183" w:rsidRDefault="005E533D">
            <w:pPr>
              <w:jc w:val="right"/>
            </w:pPr>
            <w:r>
              <w:rPr>
                <w:sz w:val="16"/>
              </w:rPr>
              <w:t>恒顺老抽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>: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الداكنة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E2183" w:rsidRDefault="005E533D">
            <w:pPr>
              <w:jc w:val="right"/>
            </w:pPr>
            <w:r>
              <w:rPr>
                <w:sz w:val="16"/>
              </w:rPr>
              <w:t>恒顺老抽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الداكنة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E2183" w:rsidRDefault="005E533D">
            <w:pPr>
              <w:jc w:val="right"/>
            </w:pPr>
            <w:r>
              <w:rPr>
                <w:sz w:val="16"/>
              </w:rPr>
              <w:t>恒顺老抽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الداكنة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E2183" w:rsidRDefault="005E533D">
            <w:pPr>
              <w:jc w:val="right"/>
            </w:pPr>
            <w:r>
              <w:rPr>
                <w:sz w:val="16"/>
              </w:rPr>
              <w:t>恒顺老抽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الداكنة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</w:t>
            </w:r>
            <w:r>
              <w:rPr>
                <w:sz w:val="16"/>
              </w:rPr>
              <w:t>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BE2183" w:rsidRDefault="005E533D">
            <w:pPr>
              <w:jc w:val="right"/>
            </w:pPr>
            <w:r>
              <w:rPr>
                <w:sz w:val="16"/>
              </w:rPr>
              <w:t>恒顺老抽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صلصة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الصويا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الداكنة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المياه،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فاصوليا،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سكر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أبيض،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خلاصة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الخميرة،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المضافات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الغذائية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3 </w:t>
            </w:r>
            <w:r>
              <w:rPr>
                <w:sz w:val="16"/>
              </w:rPr>
              <w:t>لتر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2017/06/09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2019/06/08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5E533D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33D" w:rsidRDefault="005E533D" w:rsidP="005E533D">
      <w:pPr>
        <w:spacing w:after="0" w:line="240" w:lineRule="auto"/>
      </w:pPr>
      <w:r>
        <w:separator/>
      </w:r>
    </w:p>
  </w:endnote>
  <w:endnote w:type="continuationSeparator" w:id="0">
    <w:p w:rsidR="005E533D" w:rsidRDefault="005E533D" w:rsidP="005E5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33D" w:rsidRDefault="005E533D" w:rsidP="005E533D">
      <w:pPr>
        <w:spacing w:after="0" w:line="240" w:lineRule="auto"/>
      </w:pPr>
      <w:r>
        <w:separator/>
      </w:r>
    </w:p>
  </w:footnote>
  <w:footnote w:type="continuationSeparator" w:id="0">
    <w:p w:rsidR="005E533D" w:rsidRDefault="005E533D" w:rsidP="005E5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533D"/>
    <w:rsid w:val="00AA1D8D"/>
    <w:rsid w:val="00B47730"/>
    <w:rsid w:val="00BE218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0B24A57D-D9A8-42D5-BF38-41D455C4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5E53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33D"/>
  </w:style>
  <w:style w:type="paragraph" w:styleId="Footer">
    <w:name w:val="footer"/>
    <w:basedOn w:val="Normal"/>
    <w:link w:val="FooterChar"/>
    <w:uiPriority w:val="99"/>
    <w:unhideWhenUsed/>
    <w:rsid w:val="005E53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FD26EE-084A-400B-B05E-29C0ED397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2017-06-29T12:54:00Z</cp:lastPrinted>
  <dcterms:created xsi:type="dcterms:W3CDTF">2013-12-23T23:15:00Z</dcterms:created>
  <dcterms:modified xsi:type="dcterms:W3CDTF">2017-06-29T12:54:00Z</dcterms:modified>
  <cp:category/>
</cp:coreProperties>
</file>