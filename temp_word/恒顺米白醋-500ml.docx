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2019/04/28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</w:t>
            </w:r>
            <w:r>
              <w:rPr>
                <w:sz w:val="16"/>
              </w:rPr>
              <w:t xml:space="preserve">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</w:t>
            </w:r>
            <w:r>
              <w:rPr>
                <w:sz w:val="16"/>
              </w:rPr>
              <w:t>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2017/04/</w:t>
            </w:r>
            <w:r>
              <w:rPr>
                <w:sz w:val="16"/>
              </w:rPr>
              <w:t xml:space="preserve">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0A43F6"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</w:t>
            </w:r>
            <w:r>
              <w:rPr>
                <w:sz w:val="16"/>
              </w:rPr>
              <w:t>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0A43F6" w:rsidRDefault="003F50E1">
            <w:pPr>
              <w:jc w:val="right"/>
            </w:pPr>
            <w:r>
              <w:rPr>
                <w:sz w:val="16"/>
              </w:rPr>
              <w:t>恒顺米白醋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رايس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F50E1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E1" w:rsidRDefault="003F50E1" w:rsidP="003F50E1">
      <w:pPr>
        <w:spacing w:after="0" w:line="240" w:lineRule="auto"/>
      </w:pPr>
      <w:r>
        <w:separator/>
      </w:r>
    </w:p>
  </w:endnote>
  <w:endnote w:type="continuationSeparator" w:id="0">
    <w:p w:rsidR="003F50E1" w:rsidRDefault="003F50E1" w:rsidP="003F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E1" w:rsidRDefault="003F50E1" w:rsidP="003F50E1">
      <w:pPr>
        <w:spacing w:after="0" w:line="240" w:lineRule="auto"/>
      </w:pPr>
      <w:r>
        <w:separator/>
      </w:r>
    </w:p>
  </w:footnote>
  <w:footnote w:type="continuationSeparator" w:id="0">
    <w:p w:rsidR="003F50E1" w:rsidRDefault="003F50E1" w:rsidP="003F5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43F6"/>
    <w:rsid w:val="0015074B"/>
    <w:rsid w:val="0029639D"/>
    <w:rsid w:val="00326F90"/>
    <w:rsid w:val="003F50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DD2938F4-BB90-45C7-9FEE-3EB4ACC7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F50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E1"/>
  </w:style>
  <w:style w:type="paragraph" w:styleId="Footer">
    <w:name w:val="footer"/>
    <w:basedOn w:val="Normal"/>
    <w:link w:val="FooterChar"/>
    <w:uiPriority w:val="99"/>
    <w:unhideWhenUsed/>
    <w:rsid w:val="003F50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6A1C6-CC63-4FED-AAFD-37C07146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