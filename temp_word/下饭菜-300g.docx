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C45B4B">
        <w:tc>
          <w:tcPr>
            <w:tcW w:w="2391" w:type="dxa"/>
          </w:tcPr>
          <w:p w:rsidR="00C45B4B" w:rsidRDefault="00920A2F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45B4B" w:rsidRDefault="00920A2F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45B4B" w:rsidRDefault="00920A2F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45B4B" w:rsidRDefault="00920A2F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45B4B" w:rsidRDefault="00920A2F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2017/04/23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C45B4B">
        <w:tc>
          <w:tcPr>
            <w:tcW w:w="2391" w:type="dxa"/>
          </w:tcPr>
          <w:p w:rsidR="00C45B4B" w:rsidRDefault="00920A2F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45B4B" w:rsidRDefault="00920A2F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45B4B" w:rsidRDefault="00920A2F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</w:t>
            </w:r>
            <w:r>
              <w:rPr>
                <w:sz w:val="16"/>
              </w:rPr>
              <w:t>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45B4B" w:rsidRDefault="00920A2F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45B4B" w:rsidRDefault="00920A2F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</w:t>
            </w:r>
            <w:r>
              <w:rPr>
                <w:sz w:val="16"/>
              </w:rPr>
              <w:t>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C45B4B">
        <w:tc>
          <w:tcPr>
            <w:tcW w:w="2391" w:type="dxa"/>
          </w:tcPr>
          <w:p w:rsidR="00C45B4B" w:rsidRDefault="00920A2F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</w:t>
            </w:r>
            <w:r>
              <w:rPr>
                <w:sz w:val="16"/>
              </w:rPr>
              <w:t xml:space="preserve">/04/23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45B4B" w:rsidRDefault="00920A2F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45B4B" w:rsidRDefault="00920A2F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45B4B" w:rsidRDefault="00920A2F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</w:t>
            </w:r>
            <w:r>
              <w:rPr>
                <w:sz w:val="16"/>
              </w:rPr>
              <w:t>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45B4B" w:rsidRDefault="00920A2F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</w:t>
            </w:r>
            <w:r>
              <w:rPr>
                <w:sz w:val="16"/>
              </w:rPr>
              <w:t>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C45B4B">
        <w:tc>
          <w:tcPr>
            <w:tcW w:w="2391" w:type="dxa"/>
          </w:tcPr>
          <w:p w:rsidR="00C45B4B" w:rsidRDefault="00920A2F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45B4B" w:rsidRDefault="00920A2F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2017/04/23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45B4B" w:rsidRDefault="00920A2F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2018/0</w:t>
            </w:r>
            <w:r>
              <w:rPr>
                <w:sz w:val="16"/>
              </w:rPr>
              <w:t xml:space="preserve">7/22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45B4B" w:rsidRDefault="00920A2F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45B4B" w:rsidRDefault="00920A2F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C45B4B">
        <w:tc>
          <w:tcPr>
            <w:tcW w:w="2391" w:type="dxa"/>
          </w:tcPr>
          <w:p w:rsidR="00C45B4B" w:rsidRDefault="00920A2F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45B4B" w:rsidRDefault="00920A2F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</w:t>
            </w:r>
            <w:r>
              <w:rPr>
                <w:sz w:val="16"/>
              </w:rPr>
              <w:t>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45B4B" w:rsidRDefault="00920A2F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لإنتاج</w:t>
            </w:r>
            <w:r>
              <w:rPr>
                <w:sz w:val="16"/>
              </w:rPr>
              <w:t xml:space="preserve">: 2017/04/23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45B4B" w:rsidRDefault="00920A2F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2018/07/22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45B4B" w:rsidRDefault="00920A2F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C45B4B">
        <w:tc>
          <w:tcPr>
            <w:tcW w:w="2391" w:type="dxa"/>
          </w:tcPr>
          <w:p w:rsidR="00C45B4B" w:rsidRDefault="00920A2F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45B4B" w:rsidRDefault="00920A2F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45B4B" w:rsidRDefault="00920A2F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45B4B" w:rsidRDefault="00920A2F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</w:t>
            </w:r>
            <w:r>
              <w:rPr>
                <w:sz w:val="16"/>
              </w:rPr>
              <w:t>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45B4B" w:rsidRDefault="00920A2F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</w:t>
            </w:r>
            <w:r>
              <w:rPr>
                <w:sz w:val="16"/>
              </w:rPr>
              <w:t>احية</w:t>
            </w:r>
            <w:r>
              <w:rPr>
                <w:sz w:val="16"/>
              </w:rPr>
              <w:t xml:space="preserve">: 2018/07/22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C45B4B">
        <w:tc>
          <w:tcPr>
            <w:tcW w:w="2391" w:type="dxa"/>
          </w:tcPr>
          <w:p w:rsidR="00C45B4B" w:rsidRDefault="00920A2F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45B4B" w:rsidRDefault="00920A2F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45B4B" w:rsidRDefault="00920A2F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45B4B" w:rsidRDefault="00920A2F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</w:t>
            </w:r>
            <w:r>
              <w:rPr>
                <w:sz w:val="16"/>
              </w:rPr>
              <w:t>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45B4B" w:rsidRDefault="00920A2F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300 </w:t>
            </w:r>
            <w:r>
              <w:rPr>
                <w:sz w:val="16"/>
              </w:rPr>
              <w:t>غر</w:t>
            </w:r>
            <w:r>
              <w:rPr>
                <w:sz w:val="16"/>
              </w:rPr>
              <w:t>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920A2F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A2F" w:rsidRDefault="00920A2F" w:rsidP="00920A2F">
      <w:pPr>
        <w:spacing w:after="0" w:line="240" w:lineRule="auto"/>
      </w:pPr>
      <w:r>
        <w:separator/>
      </w:r>
    </w:p>
  </w:endnote>
  <w:endnote w:type="continuationSeparator" w:id="0">
    <w:p w:rsidR="00920A2F" w:rsidRDefault="00920A2F" w:rsidP="00920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A2F" w:rsidRDefault="00920A2F" w:rsidP="00920A2F">
      <w:pPr>
        <w:spacing w:after="0" w:line="240" w:lineRule="auto"/>
      </w:pPr>
      <w:r>
        <w:separator/>
      </w:r>
    </w:p>
  </w:footnote>
  <w:footnote w:type="continuationSeparator" w:id="0">
    <w:p w:rsidR="00920A2F" w:rsidRDefault="00920A2F" w:rsidP="00920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0A2F"/>
    <w:rsid w:val="00AA1D8D"/>
    <w:rsid w:val="00B47730"/>
    <w:rsid w:val="00C45B4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0D1C6771-52F2-431C-8BEC-FED09268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920A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A2F"/>
  </w:style>
  <w:style w:type="paragraph" w:styleId="Footer">
    <w:name w:val="footer"/>
    <w:basedOn w:val="Normal"/>
    <w:link w:val="FooterChar"/>
    <w:uiPriority w:val="99"/>
    <w:unhideWhenUsed/>
    <w:rsid w:val="00920A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A5BC4E-AD77-4D00-B885-7335C3EA4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2017-06-29T12:53:00Z</cp:lastPrinted>
  <dcterms:created xsi:type="dcterms:W3CDTF">2013-12-23T23:15:00Z</dcterms:created>
  <dcterms:modified xsi:type="dcterms:W3CDTF">2017-06-29T12:53:00Z</dcterms:modified>
  <cp:category/>
</cp:coreProperties>
</file>