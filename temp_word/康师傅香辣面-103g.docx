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1F28D4">
        <w:tc>
          <w:tcPr>
            <w:tcW w:w="2391" w:type="dxa"/>
          </w:tcPr>
          <w:p w:rsidR="001F28D4" w:rsidRDefault="00231323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2017/</w:t>
            </w:r>
            <w:r>
              <w:rPr>
                <w:sz w:val="16"/>
              </w:rPr>
              <w:t xml:space="preserve">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F28D4"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</w:t>
            </w:r>
            <w:r>
              <w:rPr>
                <w:sz w:val="16"/>
              </w:rPr>
              <w:t>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F28D4"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</w:t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</w:t>
            </w:r>
            <w:r>
              <w:rPr>
                <w:sz w:val="16"/>
              </w:rPr>
              <w:t xml:space="preserve">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F28D4"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</w:t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</w:t>
            </w:r>
            <w:r>
              <w:rPr>
                <w:sz w:val="16"/>
              </w:rPr>
              <w:t>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F28D4"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</w:t>
            </w:r>
            <w:r>
              <w:rPr>
                <w:sz w:val="16"/>
              </w:rPr>
              <w:t>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F28D4"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</w:t>
            </w:r>
            <w:r>
              <w:rPr>
                <w:sz w:val="16"/>
              </w:rPr>
              <w:t>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2017/11/</w:t>
            </w:r>
            <w:r>
              <w:rPr>
                <w:sz w:val="16"/>
              </w:rPr>
              <w:t xml:space="preserve">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</w:t>
            </w:r>
            <w:r>
              <w:rPr>
                <w:sz w:val="16"/>
              </w:rPr>
              <w:t>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1F28D4"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10</w:t>
            </w:r>
            <w:r>
              <w:rPr>
                <w:sz w:val="16"/>
              </w:rPr>
              <w:t xml:space="preserve">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1F28D4" w:rsidRDefault="00231323">
            <w:pPr>
              <w:jc w:val="right"/>
            </w:pPr>
            <w:r>
              <w:rPr>
                <w:sz w:val="16"/>
              </w:rPr>
              <w:t>康师傅香辣面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الشعرية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الفورية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نخيل،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نشا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البطاطس،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مسحوق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103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2017/11/23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231323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323" w:rsidRDefault="00231323" w:rsidP="00231323">
      <w:pPr>
        <w:spacing w:after="0" w:line="240" w:lineRule="auto"/>
      </w:pPr>
      <w:r>
        <w:separator/>
      </w:r>
    </w:p>
  </w:endnote>
  <w:endnote w:type="continuationSeparator" w:id="0">
    <w:p w:rsidR="00231323" w:rsidRDefault="00231323" w:rsidP="00231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323" w:rsidRDefault="00231323" w:rsidP="00231323">
      <w:pPr>
        <w:spacing w:after="0" w:line="240" w:lineRule="auto"/>
      </w:pPr>
      <w:r>
        <w:separator/>
      </w:r>
    </w:p>
  </w:footnote>
  <w:footnote w:type="continuationSeparator" w:id="0">
    <w:p w:rsidR="00231323" w:rsidRDefault="00231323" w:rsidP="00231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28D4"/>
    <w:rsid w:val="0023132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BF35FE1D-842E-47BB-81F3-31DBCF7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313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323"/>
  </w:style>
  <w:style w:type="paragraph" w:styleId="Footer">
    <w:name w:val="footer"/>
    <w:basedOn w:val="Normal"/>
    <w:link w:val="FooterChar"/>
    <w:uiPriority w:val="99"/>
    <w:unhideWhenUsed/>
    <w:rsid w:val="002313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BB7B30-DDAB-48BF-974E-D2972171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2017-06-30T14:05:00Z</cp:lastPrinted>
  <dcterms:created xsi:type="dcterms:W3CDTF">2013-12-23T23:15:00Z</dcterms:created>
  <dcterms:modified xsi:type="dcterms:W3CDTF">2017-06-30T14:05:00Z</dcterms:modified>
  <cp:category/>
</cp:coreProperties>
</file>