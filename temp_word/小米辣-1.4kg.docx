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BD41B8">
        <w:tc>
          <w:tcPr>
            <w:tcW w:w="2391" w:type="dxa"/>
          </w:tcPr>
          <w:p w:rsidR="00BD41B8" w:rsidRDefault="00C354F6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>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BD41B8"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</w:t>
            </w:r>
            <w:r>
              <w:rPr>
                <w:sz w:val="16"/>
              </w:rPr>
              <w:t xml:space="preserve">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</w:t>
            </w:r>
            <w:r>
              <w:rPr>
                <w:sz w:val="16"/>
              </w:rPr>
              <w:t>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BD41B8"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>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BD41B8"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</w:t>
            </w:r>
            <w:r>
              <w:rPr>
                <w:sz w:val="16"/>
              </w:rPr>
              <w:t>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</w:t>
            </w:r>
            <w:r>
              <w:rPr>
                <w:sz w:val="16"/>
              </w:rPr>
              <w:t xml:space="preserve">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</w:t>
            </w:r>
            <w:r>
              <w:rPr>
                <w:sz w:val="16"/>
              </w:rPr>
              <w:t>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BD41B8"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لصين</w:t>
            </w:r>
          </w:p>
        </w:tc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t>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2017/06/1</w:t>
            </w:r>
            <w:r>
              <w:rPr>
                <w:sz w:val="16"/>
              </w:rPr>
              <w:t xml:space="preserve">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BD41B8"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</w:t>
            </w:r>
            <w:r>
              <w:rPr>
                <w:sz w:val="16"/>
              </w:rPr>
              <w:t>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</w:t>
            </w:r>
            <w:r>
              <w:rPr>
                <w:sz w:val="16"/>
              </w:rPr>
              <w:t>ة</w:t>
            </w:r>
            <w:r>
              <w:rPr>
                <w:sz w:val="16"/>
              </w:rPr>
              <w:t xml:space="preserve">: 2018/07/17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BD41B8"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لصين</w:t>
            </w:r>
          </w:p>
        </w:tc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D41B8" w:rsidRDefault="00C354F6">
            <w:pPr>
              <w:jc w:val="right"/>
            </w:pPr>
            <w:r>
              <w:rPr>
                <w:sz w:val="16"/>
              </w:rPr>
              <w:t>小米辣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t>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1.4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C354F6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4F6" w:rsidRDefault="00C354F6" w:rsidP="00C354F6">
      <w:pPr>
        <w:spacing w:after="0" w:line="240" w:lineRule="auto"/>
      </w:pPr>
      <w:r>
        <w:separator/>
      </w:r>
    </w:p>
  </w:endnote>
  <w:endnote w:type="continuationSeparator" w:id="0">
    <w:p w:rsidR="00C354F6" w:rsidRDefault="00C354F6" w:rsidP="00C35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4F6" w:rsidRDefault="00C354F6" w:rsidP="00C354F6">
      <w:pPr>
        <w:spacing w:after="0" w:line="240" w:lineRule="auto"/>
      </w:pPr>
      <w:r>
        <w:separator/>
      </w:r>
    </w:p>
  </w:footnote>
  <w:footnote w:type="continuationSeparator" w:id="0">
    <w:p w:rsidR="00C354F6" w:rsidRDefault="00C354F6" w:rsidP="00C35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D41B8"/>
    <w:rsid w:val="00C354F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9FD2180A-D044-4814-8C0F-7675BAF0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C354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4F6"/>
  </w:style>
  <w:style w:type="paragraph" w:styleId="Footer">
    <w:name w:val="footer"/>
    <w:basedOn w:val="Normal"/>
    <w:link w:val="FooterChar"/>
    <w:uiPriority w:val="99"/>
    <w:unhideWhenUsed/>
    <w:rsid w:val="00C354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D53301-06B4-4D02-919F-E8D8100B6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2017-06-29T12:54:00Z</cp:lastPrinted>
  <dcterms:created xsi:type="dcterms:W3CDTF">2013-12-23T23:15:00Z</dcterms:created>
  <dcterms:modified xsi:type="dcterms:W3CDTF">2017-06-29T12:54:00Z</dcterms:modified>
  <cp:category/>
</cp:coreProperties>
</file>