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07324"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07324" w:rsidRDefault="0060780B">
            <w:pPr>
              <w:jc w:val="right"/>
            </w:pPr>
            <w:r>
              <w:rPr>
                <w:sz w:val="16"/>
              </w:rPr>
              <w:t>糯米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60780B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0B" w:rsidRDefault="0060780B" w:rsidP="0060780B">
      <w:pPr>
        <w:spacing w:after="0" w:line="240" w:lineRule="auto"/>
      </w:pPr>
      <w:r>
        <w:separator/>
      </w:r>
    </w:p>
  </w:endnote>
  <w:endnote w:type="continuationSeparator" w:id="0">
    <w:p w:rsidR="0060780B" w:rsidRDefault="0060780B" w:rsidP="006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0B" w:rsidRDefault="0060780B" w:rsidP="0060780B">
      <w:pPr>
        <w:spacing w:after="0" w:line="240" w:lineRule="auto"/>
      </w:pPr>
      <w:r>
        <w:separator/>
      </w:r>
    </w:p>
  </w:footnote>
  <w:footnote w:type="continuationSeparator" w:id="0">
    <w:p w:rsidR="0060780B" w:rsidRDefault="0060780B" w:rsidP="0060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80B"/>
    <w:rsid w:val="00AA1D8D"/>
    <w:rsid w:val="00B073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B9D7890-84A2-456A-AE48-E2BD16CD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078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0B"/>
  </w:style>
  <w:style w:type="paragraph" w:styleId="Footer">
    <w:name w:val="footer"/>
    <w:basedOn w:val="Normal"/>
    <w:link w:val="FooterChar"/>
    <w:uiPriority w:val="99"/>
    <w:unhideWhenUsed/>
    <w:rsid w:val="006078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5511F4-0EAD-4E24-8F6F-6F7C557B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