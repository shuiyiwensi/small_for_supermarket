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</w:t>
            </w:r>
            <w:r>
              <w:rPr>
                <w:sz w:val="16"/>
              </w:rPr>
              <w:t>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</w:t>
            </w:r>
            <w:r>
              <w:rPr>
                <w:sz w:val="16"/>
              </w:rPr>
              <w:t>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2017/04/</w:t>
            </w:r>
            <w:r>
              <w:rPr>
                <w:sz w:val="16"/>
              </w:rPr>
              <w:t xml:space="preserve">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</w:t>
            </w:r>
            <w:r>
              <w:rPr>
                <w:sz w:val="16"/>
              </w:rPr>
              <w:t>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</w:t>
            </w:r>
            <w:r>
              <w:rPr>
                <w:sz w:val="16"/>
              </w:rPr>
              <w:t>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D4263"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</w:t>
            </w:r>
            <w:r>
              <w:rPr>
                <w:sz w:val="16"/>
              </w:rPr>
              <w:t>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D4263" w:rsidRDefault="00C9705F">
            <w:pPr>
              <w:jc w:val="right"/>
            </w:pPr>
            <w:r>
              <w:rPr>
                <w:sz w:val="16"/>
              </w:rPr>
              <w:t>恒顺白醋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أرز،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الاسيتيك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لصلاحية</w:t>
            </w:r>
            <w:r>
              <w:rPr>
                <w:sz w:val="16"/>
              </w:rPr>
              <w:t xml:space="preserve">: 2019/04/26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C9705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05F" w:rsidRDefault="00C9705F" w:rsidP="00C9705F">
      <w:pPr>
        <w:spacing w:after="0" w:line="240" w:lineRule="auto"/>
      </w:pPr>
      <w:r>
        <w:separator/>
      </w:r>
    </w:p>
  </w:endnote>
  <w:endnote w:type="continuationSeparator" w:id="0">
    <w:p w:rsidR="00C9705F" w:rsidRDefault="00C9705F" w:rsidP="00C9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05F" w:rsidRDefault="00C9705F" w:rsidP="00C9705F">
      <w:pPr>
        <w:spacing w:after="0" w:line="240" w:lineRule="auto"/>
      </w:pPr>
      <w:r>
        <w:separator/>
      </w:r>
    </w:p>
  </w:footnote>
  <w:footnote w:type="continuationSeparator" w:id="0">
    <w:p w:rsidR="00C9705F" w:rsidRDefault="00C9705F" w:rsidP="00C9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263"/>
    <w:rsid w:val="00AA1D8D"/>
    <w:rsid w:val="00B47730"/>
    <w:rsid w:val="00C970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649E2B32-6879-4A58-AAD7-DA158C60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97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5F"/>
  </w:style>
  <w:style w:type="paragraph" w:styleId="Footer">
    <w:name w:val="footer"/>
    <w:basedOn w:val="Normal"/>
    <w:link w:val="FooterChar"/>
    <w:uiPriority w:val="99"/>
    <w:unhideWhenUsed/>
    <w:rsid w:val="00C970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C37EC3-AE46-4B01-BC30-28C425D4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