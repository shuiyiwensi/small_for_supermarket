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2152C3">
        <w:tc>
          <w:tcPr>
            <w:tcW w:w="2391" w:type="dxa"/>
          </w:tcPr>
          <w:p w:rsidR="002152C3" w:rsidRDefault="00305319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2C3"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27</w:t>
            </w:r>
            <w:r>
              <w:rPr>
                <w:sz w:val="16"/>
              </w:rPr>
              <w:t xml:space="preserve">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</w:t>
            </w:r>
            <w:r>
              <w:rPr>
                <w:sz w:val="16"/>
              </w:rPr>
              <w:t xml:space="preserve">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2C3"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</w:t>
            </w:r>
            <w:r>
              <w:rPr>
                <w:sz w:val="16"/>
              </w:rPr>
              <w:t>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</w:t>
            </w:r>
            <w:r>
              <w:rPr>
                <w:sz w:val="16"/>
              </w:rPr>
              <w:t>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2C3"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2C3"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</w:t>
            </w:r>
            <w:r>
              <w:rPr>
                <w:sz w:val="16"/>
              </w:rPr>
              <w:t>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2C3"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</w:t>
            </w:r>
            <w:r>
              <w:rPr>
                <w:sz w:val="16"/>
              </w:rPr>
              <w:t>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</w:t>
            </w:r>
            <w:r>
              <w:rPr>
                <w:sz w:val="16"/>
              </w:rPr>
              <w:t>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2C3"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2018/07/</w:t>
            </w:r>
            <w:r>
              <w:rPr>
                <w:sz w:val="16"/>
              </w:rPr>
              <w:t xml:space="preserve">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2C3" w:rsidRDefault="00305319">
            <w:pPr>
              <w:jc w:val="right"/>
            </w:pPr>
            <w:r>
              <w:rPr>
                <w:sz w:val="16"/>
              </w:rPr>
              <w:t>老干妈辣椒油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305319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319" w:rsidRDefault="00305319" w:rsidP="00305319">
      <w:pPr>
        <w:spacing w:after="0" w:line="240" w:lineRule="auto"/>
      </w:pPr>
      <w:r>
        <w:separator/>
      </w:r>
    </w:p>
  </w:endnote>
  <w:endnote w:type="continuationSeparator" w:id="0">
    <w:p w:rsidR="00305319" w:rsidRDefault="00305319" w:rsidP="003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319" w:rsidRDefault="00305319" w:rsidP="00305319">
      <w:pPr>
        <w:spacing w:after="0" w:line="240" w:lineRule="auto"/>
      </w:pPr>
      <w:r>
        <w:separator/>
      </w:r>
    </w:p>
  </w:footnote>
  <w:footnote w:type="continuationSeparator" w:id="0">
    <w:p w:rsidR="00305319" w:rsidRDefault="00305319" w:rsidP="003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52C3"/>
    <w:rsid w:val="0029639D"/>
    <w:rsid w:val="00305319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2119EA6B-93CE-433E-B0DC-389536F6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053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319"/>
  </w:style>
  <w:style w:type="paragraph" w:styleId="Footer">
    <w:name w:val="footer"/>
    <w:basedOn w:val="Normal"/>
    <w:link w:val="FooterChar"/>
    <w:uiPriority w:val="99"/>
    <w:unhideWhenUsed/>
    <w:rsid w:val="003053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2A4A08-B70D-4EC6-BBA8-AA396FF1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2017-06-29T11:32:00Z</cp:lastPrinted>
  <dcterms:created xsi:type="dcterms:W3CDTF">2013-12-23T23:15:00Z</dcterms:created>
  <dcterms:modified xsi:type="dcterms:W3CDTF">2017-06-29T11:32:00Z</dcterms:modified>
  <cp:category/>
</cp:coreProperties>
</file>