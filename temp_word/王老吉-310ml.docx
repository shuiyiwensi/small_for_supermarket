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A43288">
        <w:tc>
          <w:tcPr>
            <w:tcW w:w="2391" w:type="dxa"/>
          </w:tcPr>
          <w:p w:rsidR="00A43288" w:rsidRDefault="00066163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</w:t>
            </w:r>
            <w:r>
              <w:rPr>
                <w:sz w:val="16"/>
              </w:rPr>
              <w:t>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</w:t>
            </w:r>
            <w:r>
              <w:rPr>
                <w:sz w:val="16"/>
              </w:rPr>
              <w:t>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43288"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</w:t>
            </w:r>
            <w:r>
              <w:rPr>
                <w:sz w:val="16"/>
              </w:rPr>
              <w:t>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43288"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</w:t>
            </w:r>
            <w:r>
              <w:rPr>
                <w:sz w:val="16"/>
              </w:rPr>
              <w:t>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</w:t>
            </w:r>
            <w:r>
              <w:rPr>
                <w:sz w:val="16"/>
              </w:rPr>
              <w:t>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43288"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</w:t>
            </w:r>
            <w:r>
              <w:rPr>
                <w:sz w:val="16"/>
              </w:rPr>
              <w:t>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</w:t>
            </w:r>
            <w:r>
              <w:rPr>
                <w:sz w:val="16"/>
              </w:rPr>
              <w:t>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43288"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43288"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</w:t>
            </w:r>
            <w:r>
              <w:rPr>
                <w:sz w:val="16"/>
              </w:rPr>
              <w:t xml:space="preserve">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43288"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</w:t>
            </w:r>
            <w:r>
              <w:rPr>
                <w:sz w:val="16"/>
              </w:rPr>
              <w:t>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3</w:t>
            </w:r>
            <w:r>
              <w:rPr>
                <w:sz w:val="16"/>
              </w:rPr>
              <w:t xml:space="preserve">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43288" w:rsidRDefault="00066163">
            <w:pPr>
              <w:jc w:val="right"/>
            </w:pPr>
            <w:r>
              <w:rPr>
                <w:sz w:val="16"/>
              </w:rPr>
              <w:t>王老吉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وونغ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لو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العشبة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السحرية،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بلوميريا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روبرا،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الأقحوان،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زهرة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العسل،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عرق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310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066163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163" w:rsidRDefault="00066163" w:rsidP="00066163">
      <w:pPr>
        <w:spacing w:after="0" w:line="240" w:lineRule="auto"/>
      </w:pPr>
      <w:r>
        <w:separator/>
      </w:r>
    </w:p>
  </w:endnote>
  <w:endnote w:type="continuationSeparator" w:id="0">
    <w:p w:rsidR="00066163" w:rsidRDefault="00066163" w:rsidP="0006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163" w:rsidRDefault="00066163" w:rsidP="00066163">
      <w:pPr>
        <w:spacing w:after="0" w:line="240" w:lineRule="auto"/>
      </w:pPr>
      <w:r>
        <w:separator/>
      </w:r>
    </w:p>
  </w:footnote>
  <w:footnote w:type="continuationSeparator" w:id="0">
    <w:p w:rsidR="00066163" w:rsidRDefault="00066163" w:rsidP="00066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6163"/>
    <w:rsid w:val="0015074B"/>
    <w:rsid w:val="0029639D"/>
    <w:rsid w:val="00326F90"/>
    <w:rsid w:val="00A432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F2F217C6-B986-4D1B-B9BC-A5E48305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661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63"/>
  </w:style>
  <w:style w:type="paragraph" w:styleId="Footer">
    <w:name w:val="footer"/>
    <w:basedOn w:val="Normal"/>
    <w:link w:val="FooterChar"/>
    <w:uiPriority w:val="99"/>
    <w:unhideWhenUsed/>
    <w:rsid w:val="000661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457C62-E79C-411B-9B33-5CA8CA55B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2017-07-14T00:19:00Z</cp:lastPrinted>
  <dcterms:created xsi:type="dcterms:W3CDTF">2013-12-23T23:15:00Z</dcterms:created>
  <dcterms:modified xsi:type="dcterms:W3CDTF">2017-07-14T00:19:00Z</dcterms:modified>
  <cp:category/>
</cp:coreProperties>
</file>