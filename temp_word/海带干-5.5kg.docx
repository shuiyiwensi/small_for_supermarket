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955DA1">
        <w:tc>
          <w:tcPr>
            <w:tcW w:w="2391" w:type="dxa"/>
          </w:tcPr>
          <w:p w:rsidR="00955DA1" w:rsidRDefault="00EB3ED4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5.5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</w:t>
            </w:r>
            <w:r>
              <w:rPr>
                <w:sz w:val="16"/>
              </w:rPr>
              <w:t>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</w:t>
            </w:r>
            <w:r>
              <w:rPr>
                <w:sz w:val="16"/>
              </w:rPr>
              <w:t>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55DA1"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</w:t>
            </w:r>
            <w:r>
              <w:rPr>
                <w:sz w:val="16"/>
              </w:rPr>
              <w:t>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</w:t>
            </w:r>
            <w:r>
              <w:rPr>
                <w:sz w:val="16"/>
              </w:rPr>
              <w:t>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55DA1"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</w:t>
            </w:r>
            <w:r>
              <w:rPr>
                <w:sz w:val="16"/>
              </w:rPr>
              <w:t>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</w:t>
            </w:r>
            <w:r>
              <w:rPr>
                <w:sz w:val="16"/>
              </w:rPr>
              <w:t>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55DA1"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</w:t>
            </w:r>
            <w:r>
              <w:rPr>
                <w:sz w:val="16"/>
              </w:rPr>
              <w:t>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55DA1"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55DA1"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</w:t>
            </w:r>
            <w:r>
              <w:rPr>
                <w:sz w:val="16"/>
              </w:rPr>
              <w:t>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55DA1"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55DA1" w:rsidRDefault="00EB3ED4">
            <w:pPr>
              <w:jc w:val="right"/>
            </w:pPr>
            <w:r>
              <w:rPr>
                <w:sz w:val="16"/>
              </w:rPr>
              <w:t>海带干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الجاف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عشب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البحر،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EB3ED4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ED4" w:rsidRDefault="00EB3ED4" w:rsidP="00EB3ED4">
      <w:pPr>
        <w:spacing w:after="0" w:line="240" w:lineRule="auto"/>
      </w:pPr>
      <w:r>
        <w:separator/>
      </w:r>
    </w:p>
  </w:endnote>
  <w:endnote w:type="continuationSeparator" w:id="0">
    <w:p w:rsidR="00EB3ED4" w:rsidRDefault="00EB3ED4" w:rsidP="00EB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ED4" w:rsidRDefault="00EB3ED4" w:rsidP="00EB3ED4">
      <w:pPr>
        <w:spacing w:after="0" w:line="240" w:lineRule="auto"/>
      </w:pPr>
      <w:r>
        <w:separator/>
      </w:r>
    </w:p>
  </w:footnote>
  <w:footnote w:type="continuationSeparator" w:id="0">
    <w:p w:rsidR="00EB3ED4" w:rsidRDefault="00EB3ED4" w:rsidP="00EB3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5DA1"/>
    <w:rsid w:val="00AA1D8D"/>
    <w:rsid w:val="00B47730"/>
    <w:rsid w:val="00CB0664"/>
    <w:rsid w:val="00EB3E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8310A227-560B-44C8-81F7-BA6FDDA4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B3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D4"/>
  </w:style>
  <w:style w:type="paragraph" w:styleId="Footer">
    <w:name w:val="footer"/>
    <w:basedOn w:val="Normal"/>
    <w:link w:val="FooterChar"/>
    <w:uiPriority w:val="99"/>
    <w:unhideWhenUsed/>
    <w:rsid w:val="00EB3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95662C-42D7-4FB4-A667-D60CC6F59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2017-06-30T14:05:00Z</cp:lastPrinted>
  <dcterms:created xsi:type="dcterms:W3CDTF">2013-12-23T23:15:00Z</dcterms:created>
  <dcterms:modified xsi:type="dcterms:W3CDTF">2017-06-30T14:05:00Z</dcterms:modified>
  <cp:category/>
</cp:coreProperties>
</file>