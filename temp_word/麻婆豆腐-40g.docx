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931336">
        <w:tc>
          <w:tcPr>
            <w:tcW w:w="2391" w:type="dxa"/>
          </w:tcPr>
          <w:p w:rsidR="00931336" w:rsidRDefault="0094376C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</w:t>
            </w:r>
            <w:r>
              <w:rPr>
                <w:sz w:val="16"/>
              </w:rPr>
              <w:t>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</w:t>
            </w:r>
            <w:r>
              <w:rPr>
                <w:sz w:val="16"/>
              </w:rPr>
              <w:t>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31336"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</w:t>
            </w:r>
            <w:r>
              <w:rPr>
                <w:sz w:val="16"/>
              </w:rPr>
              <w:t>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31336"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31336"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>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لصين</w:t>
            </w:r>
          </w:p>
        </w:tc>
      </w:tr>
      <w:tr w:rsidR="00931336"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</w:t>
            </w:r>
            <w:r>
              <w:rPr>
                <w:sz w:val="16"/>
              </w:rPr>
              <w:t>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</w:t>
            </w:r>
            <w:r>
              <w:rPr>
                <w:sz w:val="16"/>
              </w:rPr>
              <w:t>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31336"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</w:t>
            </w:r>
            <w:r>
              <w:rPr>
                <w:sz w:val="16"/>
              </w:rPr>
              <w:t>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31336"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31336" w:rsidRDefault="0094376C">
            <w:pPr>
              <w:jc w:val="right"/>
            </w:pPr>
            <w:r>
              <w:rPr>
                <w:sz w:val="16"/>
              </w:rPr>
              <w:t>麻婆豆腐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التوفو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نشاء،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2018/11/03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94376C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76C" w:rsidRDefault="0094376C" w:rsidP="0094376C">
      <w:pPr>
        <w:spacing w:after="0" w:line="240" w:lineRule="auto"/>
      </w:pPr>
      <w:r>
        <w:separator/>
      </w:r>
    </w:p>
  </w:endnote>
  <w:endnote w:type="continuationSeparator" w:id="0">
    <w:p w:rsidR="0094376C" w:rsidRDefault="0094376C" w:rsidP="00943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76C" w:rsidRDefault="0094376C" w:rsidP="0094376C">
      <w:pPr>
        <w:spacing w:after="0" w:line="240" w:lineRule="auto"/>
      </w:pPr>
      <w:r>
        <w:separator/>
      </w:r>
    </w:p>
  </w:footnote>
  <w:footnote w:type="continuationSeparator" w:id="0">
    <w:p w:rsidR="0094376C" w:rsidRDefault="0094376C" w:rsidP="00943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1336"/>
    <w:rsid w:val="009437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DB88750B-6E23-4C78-9E00-44BEDB99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9437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76C"/>
  </w:style>
  <w:style w:type="paragraph" w:styleId="Footer">
    <w:name w:val="footer"/>
    <w:basedOn w:val="Normal"/>
    <w:link w:val="FooterChar"/>
    <w:uiPriority w:val="99"/>
    <w:unhideWhenUsed/>
    <w:rsid w:val="009437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2C2CEF-C4B5-4BAA-990E-359656F2A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2017-06-29T12:55:00Z</cp:lastPrinted>
  <dcterms:created xsi:type="dcterms:W3CDTF">2013-12-23T23:15:00Z</dcterms:created>
  <dcterms:modified xsi:type="dcterms:W3CDTF">2017-06-29T12:55:00Z</dcterms:modified>
  <cp:category/>
</cp:coreProperties>
</file>