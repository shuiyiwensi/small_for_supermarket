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</w:t>
            </w:r>
            <w:r>
              <w:rPr>
                <w:sz w:val="16"/>
              </w:rPr>
              <w:t>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</w:t>
            </w:r>
            <w:r>
              <w:rPr>
                <w:sz w:val="16"/>
              </w:rPr>
              <w:t>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4B714A"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</w:t>
            </w:r>
            <w:r>
              <w:rPr>
                <w:sz w:val="16"/>
              </w:rPr>
              <w:t xml:space="preserve">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4B714A" w:rsidRDefault="00BD4E61">
            <w:pPr>
              <w:jc w:val="right"/>
            </w:pPr>
            <w:r>
              <w:rPr>
                <w:sz w:val="16"/>
              </w:rPr>
              <w:t>小木耳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الصغير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الغارقيون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BD4E61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E61" w:rsidRDefault="00BD4E61" w:rsidP="00BD4E61">
      <w:pPr>
        <w:spacing w:after="0" w:line="240" w:lineRule="auto"/>
      </w:pPr>
      <w:r>
        <w:separator/>
      </w:r>
    </w:p>
  </w:endnote>
  <w:endnote w:type="continuationSeparator" w:id="0">
    <w:p w:rsidR="00BD4E61" w:rsidRDefault="00BD4E61" w:rsidP="00BD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E61" w:rsidRDefault="00BD4E61" w:rsidP="00BD4E61">
      <w:pPr>
        <w:spacing w:after="0" w:line="240" w:lineRule="auto"/>
      </w:pPr>
      <w:r>
        <w:separator/>
      </w:r>
    </w:p>
  </w:footnote>
  <w:footnote w:type="continuationSeparator" w:id="0">
    <w:p w:rsidR="00BD4E61" w:rsidRDefault="00BD4E61" w:rsidP="00BD4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14A"/>
    <w:rsid w:val="00AA1D8D"/>
    <w:rsid w:val="00B47730"/>
    <w:rsid w:val="00BD4E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63CD76FC-13F9-4D5C-9C69-37EA11AE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D4E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61"/>
  </w:style>
  <w:style w:type="paragraph" w:styleId="Footer">
    <w:name w:val="footer"/>
    <w:basedOn w:val="Normal"/>
    <w:link w:val="FooterChar"/>
    <w:uiPriority w:val="99"/>
    <w:unhideWhenUsed/>
    <w:rsid w:val="00BD4E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7DB3A1-8D33-4EF4-854D-0CD2D512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2017-07-15T08:52:00Z</cp:lastPrinted>
  <dcterms:created xsi:type="dcterms:W3CDTF">2013-12-23T23:15:00Z</dcterms:created>
  <dcterms:modified xsi:type="dcterms:W3CDTF">2017-07-15T08:52:00Z</dcterms:modified>
  <cp:category/>
</cp:coreProperties>
</file>