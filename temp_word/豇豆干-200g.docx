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</w:t>
            </w:r>
            <w:r>
              <w:rPr>
                <w:sz w:val="16"/>
              </w:rPr>
              <w:t>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</w:t>
            </w:r>
            <w:r>
              <w:rPr>
                <w:sz w:val="16"/>
              </w:rPr>
              <w:t>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</w:t>
            </w:r>
            <w:r>
              <w:rPr>
                <w:sz w:val="16"/>
              </w:rPr>
              <w:t>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>: 2019/0</w:t>
            </w:r>
            <w:r>
              <w:rPr>
                <w:sz w:val="16"/>
              </w:rPr>
              <w:t xml:space="preserve">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2017/01/0</w:t>
            </w:r>
            <w:r>
              <w:rPr>
                <w:sz w:val="16"/>
              </w:rPr>
              <w:t xml:space="preserve">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2</w:t>
            </w:r>
            <w:r>
              <w:rPr>
                <w:sz w:val="16"/>
              </w:rPr>
              <w:t xml:space="preserve">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</w:t>
            </w:r>
            <w:r>
              <w:rPr>
                <w:sz w:val="16"/>
              </w:rPr>
              <w:t>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</w:t>
            </w:r>
            <w:r>
              <w:rPr>
                <w:sz w:val="16"/>
              </w:rPr>
              <w:t>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</w:t>
            </w:r>
            <w:r>
              <w:rPr>
                <w:sz w:val="16"/>
              </w:rPr>
              <w:t>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>: 201</w:t>
            </w:r>
            <w:r>
              <w:rPr>
                <w:sz w:val="16"/>
              </w:rPr>
              <w:t xml:space="preserve">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A57C3E"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</w:t>
            </w:r>
            <w:r>
              <w:rPr>
                <w:sz w:val="16"/>
              </w:rPr>
              <w:t>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A57C3E" w:rsidRDefault="00A437C9">
            <w:pPr>
              <w:jc w:val="right"/>
            </w:pPr>
            <w:r>
              <w:rPr>
                <w:sz w:val="16"/>
              </w:rPr>
              <w:t>豇豆干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فاصوليا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خضراء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200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2017/01/02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2019/01/01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A437C9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37C9" w:rsidRDefault="00A437C9" w:rsidP="00A437C9">
      <w:pPr>
        <w:spacing w:after="0" w:line="240" w:lineRule="auto"/>
      </w:pPr>
      <w:r>
        <w:separator/>
      </w:r>
    </w:p>
  </w:endnote>
  <w:endnote w:type="continuationSeparator" w:id="0">
    <w:p w:rsidR="00A437C9" w:rsidRDefault="00A437C9" w:rsidP="00A43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37C9" w:rsidRDefault="00A437C9" w:rsidP="00A437C9">
      <w:pPr>
        <w:spacing w:after="0" w:line="240" w:lineRule="auto"/>
      </w:pPr>
      <w:r>
        <w:separator/>
      </w:r>
    </w:p>
  </w:footnote>
  <w:footnote w:type="continuationSeparator" w:id="0">
    <w:p w:rsidR="00A437C9" w:rsidRDefault="00A437C9" w:rsidP="00A43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437C9"/>
    <w:rsid w:val="00A57C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7856F215-23AC-4E44-B2F5-651F340F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43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7C9"/>
  </w:style>
  <w:style w:type="paragraph" w:styleId="Footer">
    <w:name w:val="footer"/>
    <w:basedOn w:val="Normal"/>
    <w:link w:val="FooterChar"/>
    <w:uiPriority w:val="99"/>
    <w:unhideWhenUsed/>
    <w:rsid w:val="00A437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D295C0-55ED-44E6-AA9D-064F91A12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2017-07-14T00:19:00Z</cp:lastPrinted>
  <dcterms:created xsi:type="dcterms:W3CDTF">2013-12-23T23:15:00Z</dcterms:created>
  <dcterms:modified xsi:type="dcterms:W3CDTF">2017-07-14T00:19:00Z</dcterms:modified>
  <cp:category/>
</cp:coreProperties>
</file>