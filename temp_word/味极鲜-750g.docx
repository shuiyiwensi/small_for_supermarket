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622C1D">
        <w:tc>
          <w:tcPr>
            <w:tcW w:w="2391" w:type="dxa"/>
          </w:tcPr>
          <w:p w:rsidR="00622C1D" w:rsidRDefault="00915A9A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</w:t>
            </w:r>
            <w:r>
              <w:rPr>
                <w:sz w:val="16"/>
              </w:rPr>
              <w:t>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</w:t>
            </w:r>
            <w:r>
              <w:rPr>
                <w:sz w:val="16"/>
              </w:rPr>
              <w:t>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22C1D"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</w:t>
            </w:r>
            <w:r>
              <w:rPr>
                <w:sz w:val="16"/>
              </w:rPr>
              <w:t>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22C1D"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</w:t>
            </w:r>
            <w:r>
              <w:rPr>
                <w:sz w:val="16"/>
              </w:rPr>
              <w:t>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22C1D"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</w:t>
            </w:r>
            <w:r>
              <w:rPr>
                <w:sz w:val="16"/>
              </w:rPr>
              <w:t>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22C1D"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</w:t>
            </w:r>
            <w:r>
              <w:rPr>
                <w:sz w:val="16"/>
              </w:rPr>
              <w:t>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</w:t>
            </w:r>
            <w:r>
              <w:rPr>
                <w:sz w:val="16"/>
              </w:rPr>
              <w:t>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22C1D"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</w:t>
            </w:r>
            <w:r>
              <w:rPr>
                <w:sz w:val="16"/>
              </w:rPr>
              <w:t>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22C1D"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22C1D" w:rsidRDefault="00915A9A">
            <w:pPr>
              <w:jc w:val="right"/>
            </w:pPr>
            <w:r>
              <w:rPr>
                <w:sz w:val="16"/>
              </w:rPr>
              <w:t>味极鲜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الكرمل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تلوين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الطعام،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750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2019/06/07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915A9A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A9A" w:rsidRDefault="00915A9A" w:rsidP="00915A9A">
      <w:pPr>
        <w:spacing w:after="0" w:line="240" w:lineRule="auto"/>
      </w:pPr>
      <w:r>
        <w:separator/>
      </w:r>
    </w:p>
  </w:endnote>
  <w:endnote w:type="continuationSeparator" w:id="0">
    <w:p w:rsidR="00915A9A" w:rsidRDefault="00915A9A" w:rsidP="0091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A9A" w:rsidRDefault="00915A9A" w:rsidP="00915A9A">
      <w:pPr>
        <w:spacing w:after="0" w:line="240" w:lineRule="auto"/>
      </w:pPr>
      <w:r>
        <w:separator/>
      </w:r>
    </w:p>
  </w:footnote>
  <w:footnote w:type="continuationSeparator" w:id="0">
    <w:p w:rsidR="00915A9A" w:rsidRDefault="00915A9A" w:rsidP="00915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2C1D"/>
    <w:rsid w:val="00915A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75375D7E-5E08-45E3-961E-DFA244C7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915A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A9A"/>
  </w:style>
  <w:style w:type="paragraph" w:styleId="Footer">
    <w:name w:val="footer"/>
    <w:basedOn w:val="Normal"/>
    <w:link w:val="FooterChar"/>
    <w:uiPriority w:val="99"/>
    <w:unhideWhenUsed/>
    <w:rsid w:val="00915A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944D62-B89A-4943-9D4A-B176924E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2017-06-29T12:53:00Z</cp:lastPrinted>
  <dcterms:created xsi:type="dcterms:W3CDTF">2013-12-23T23:15:00Z</dcterms:created>
  <dcterms:modified xsi:type="dcterms:W3CDTF">2017-06-29T12:53:00Z</dcterms:modified>
  <cp:category/>
</cp:coreProperties>
</file>