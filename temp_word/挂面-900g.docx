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916B68">
        <w:tc>
          <w:tcPr>
            <w:tcW w:w="2391" w:type="dxa"/>
          </w:tcPr>
          <w:p w:rsidR="00916B68" w:rsidRDefault="00A95D38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16B68"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2018/05</w:t>
            </w:r>
            <w:r>
              <w:rPr>
                <w:sz w:val="16"/>
              </w:rPr>
              <w:t xml:space="preserve">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16B68"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</w:t>
            </w:r>
            <w:r>
              <w:rPr>
                <w:sz w:val="16"/>
              </w:rPr>
              <w:t xml:space="preserve">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</w:t>
            </w:r>
            <w:r>
              <w:rPr>
                <w:sz w:val="16"/>
              </w:rPr>
              <w:t>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16B68"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</w:t>
            </w:r>
            <w:r>
              <w:rPr>
                <w:sz w:val="16"/>
              </w:rPr>
              <w:t>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16B68"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16B68"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2018/05</w:t>
            </w:r>
            <w:r>
              <w:rPr>
                <w:sz w:val="16"/>
              </w:rPr>
              <w:t xml:space="preserve">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16B68"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</w:t>
            </w:r>
            <w:r>
              <w:rPr>
                <w:sz w:val="16"/>
              </w:rPr>
              <w:t xml:space="preserve">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</w:t>
            </w:r>
            <w:r>
              <w:rPr>
                <w:sz w:val="16"/>
              </w:rPr>
              <w:t>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16B68" w:rsidRDefault="00A95D38">
            <w:pPr>
              <w:jc w:val="right"/>
            </w:pPr>
            <w:r>
              <w:rPr>
                <w:sz w:val="16"/>
              </w:rPr>
              <w:t>挂面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طحين،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كربونات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900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2018/05/14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A95D38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D38" w:rsidRDefault="00A95D38" w:rsidP="00A95D38">
      <w:pPr>
        <w:spacing w:after="0" w:line="240" w:lineRule="auto"/>
      </w:pPr>
      <w:r>
        <w:separator/>
      </w:r>
    </w:p>
  </w:endnote>
  <w:endnote w:type="continuationSeparator" w:id="0">
    <w:p w:rsidR="00A95D38" w:rsidRDefault="00A95D38" w:rsidP="00A9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D38" w:rsidRDefault="00A95D38" w:rsidP="00A95D38">
      <w:pPr>
        <w:spacing w:after="0" w:line="240" w:lineRule="auto"/>
      </w:pPr>
      <w:r>
        <w:separator/>
      </w:r>
    </w:p>
  </w:footnote>
  <w:footnote w:type="continuationSeparator" w:id="0">
    <w:p w:rsidR="00A95D38" w:rsidRDefault="00A95D38" w:rsidP="00A9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6B68"/>
    <w:rsid w:val="00A95D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39D77401-CAB3-4855-94BF-F110D025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95D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38"/>
  </w:style>
  <w:style w:type="paragraph" w:styleId="Footer">
    <w:name w:val="footer"/>
    <w:basedOn w:val="Normal"/>
    <w:link w:val="FooterChar"/>
    <w:uiPriority w:val="99"/>
    <w:unhideWhenUsed/>
    <w:rsid w:val="00A95D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F4FEBE-CBC1-44E7-8CA7-7C29054E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2017-07-14T00:21:00Z</cp:lastPrinted>
  <dcterms:created xsi:type="dcterms:W3CDTF">2013-12-23T23:15:00Z</dcterms:created>
  <dcterms:modified xsi:type="dcterms:W3CDTF">2017-07-14T00:21:00Z</dcterms:modified>
  <cp:category/>
</cp:coreProperties>
</file>