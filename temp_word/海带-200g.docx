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</w:t>
            </w:r>
            <w:r>
              <w:rPr>
                <w:sz w:val="16"/>
              </w:rPr>
              <w:t>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</w:t>
            </w:r>
            <w:r>
              <w:rPr>
                <w:sz w:val="16"/>
              </w:rPr>
              <w:t>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</w:t>
            </w:r>
            <w:r>
              <w:rPr>
                <w:sz w:val="16"/>
              </w:rPr>
              <w:t>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F650D"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F650D" w:rsidRDefault="008878AD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8878AD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AD" w:rsidRDefault="008878AD" w:rsidP="008878AD">
      <w:pPr>
        <w:spacing w:after="0" w:line="240" w:lineRule="auto"/>
      </w:pPr>
      <w:r>
        <w:separator/>
      </w:r>
    </w:p>
  </w:endnote>
  <w:endnote w:type="continuationSeparator" w:id="0">
    <w:p w:rsidR="008878AD" w:rsidRDefault="008878AD" w:rsidP="0088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AD" w:rsidRDefault="008878AD" w:rsidP="008878AD">
      <w:pPr>
        <w:spacing w:after="0" w:line="240" w:lineRule="auto"/>
      </w:pPr>
      <w:r>
        <w:separator/>
      </w:r>
    </w:p>
  </w:footnote>
  <w:footnote w:type="continuationSeparator" w:id="0">
    <w:p w:rsidR="008878AD" w:rsidRDefault="008878AD" w:rsidP="0088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78AD"/>
    <w:rsid w:val="008F65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2248B4AE-BEA9-420F-842F-F1A6DD7C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878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AD"/>
  </w:style>
  <w:style w:type="paragraph" w:styleId="Footer">
    <w:name w:val="footer"/>
    <w:basedOn w:val="Normal"/>
    <w:link w:val="FooterChar"/>
    <w:uiPriority w:val="99"/>
    <w:unhideWhenUsed/>
    <w:rsid w:val="008878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C3131E-BC7E-4ABA-BA8A-BA4F82DA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2017-07-14T12:03:00Z</cp:lastPrinted>
  <dcterms:created xsi:type="dcterms:W3CDTF">2013-12-23T23:15:00Z</dcterms:created>
  <dcterms:modified xsi:type="dcterms:W3CDTF">2017-07-14T12:03:00Z</dcterms:modified>
  <cp:category/>
</cp:coreProperties>
</file>