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B85A89">
        <w:tc>
          <w:tcPr>
            <w:tcW w:w="2391" w:type="dxa"/>
          </w:tcPr>
          <w:p w:rsidR="00B85A89" w:rsidRDefault="00A7794A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</w:t>
            </w:r>
            <w:r>
              <w:rPr>
                <w:sz w:val="16"/>
              </w:rPr>
              <w:t>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85A89"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</w:t>
            </w:r>
            <w:r>
              <w:rPr>
                <w:sz w:val="16"/>
              </w:rPr>
              <w:t>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</w:t>
            </w:r>
            <w:r>
              <w:rPr>
                <w:sz w:val="16"/>
              </w:rPr>
              <w:t>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</w:t>
            </w:r>
            <w:r>
              <w:rPr>
                <w:sz w:val="16"/>
              </w:rPr>
              <w:t>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85A89"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2017/03</w:t>
            </w:r>
            <w:r>
              <w:rPr>
                <w:sz w:val="16"/>
              </w:rPr>
              <w:t xml:space="preserve">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</w:t>
            </w:r>
            <w:r>
              <w:rPr>
                <w:sz w:val="16"/>
              </w:rPr>
              <w:t>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</w:t>
            </w:r>
            <w:r>
              <w:rPr>
                <w:sz w:val="16"/>
              </w:rPr>
              <w:t xml:space="preserve">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85A89"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</w:t>
            </w:r>
            <w:r>
              <w:rPr>
                <w:sz w:val="16"/>
              </w:rPr>
              <w:t>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85A89"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</w:t>
            </w:r>
            <w:r>
              <w:rPr>
                <w:sz w:val="16"/>
              </w:rPr>
              <w:t>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85A89"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85A89"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</w:t>
            </w:r>
            <w:r>
              <w:rPr>
                <w:sz w:val="16"/>
              </w:rPr>
              <w:t>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</w:t>
            </w:r>
            <w:r>
              <w:rPr>
                <w:sz w:val="16"/>
              </w:rPr>
              <w:t>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85A89" w:rsidRDefault="00A7794A">
            <w:pPr>
              <w:jc w:val="right"/>
            </w:pPr>
            <w:r>
              <w:rPr>
                <w:sz w:val="16"/>
              </w:rPr>
              <w:t>蒜蓉辣椒酱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ثوم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الكريستال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بنزوات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A7794A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94A" w:rsidRDefault="00A7794A" w:rsidP="00A7794A">
      <w:pPr>
        <w:spacing w:after="0" w:line="240" w:lineRule="auto"/>
      </w:pPr>
      <w:r>
        <w:separator/>
      </w:r>
    </w:p>
  </w:endnote>
  <w:endnote w:type="continuationSeparator" w:id="0">
    <w:p w:rsidR="00A7794A" w:rsidRDefault="00A7794A" w:rsidP="00A7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94A" w:rsidRDefault="00A7794A" w:rsidP="00A7794A">
      <w:pPr>
        <w:spacing w:after="0" w:line="240" w:lineRule="auto"/>
      </w:pPr>
      <w:r>
        <w:separator/>
      </w:r>
    </w:p>
  </w:footnote>
  <w:footnote w:type="continuationSeparator" w:id="0">
    <w:p w:rsidR="00A7794A" w:rsidRDefault="00A7794A" w:rsidP="00A77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794A"/>
    <w:rsid w:val="00AA1D8D"/>
    <w:rsid w:val="00B47730"/>
    <w:rsid w:val="00B85A8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D92E0D5E-A430-4BC2-A66A-C88F29C4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779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94A"/>
  </w:style>
  <w:style w:type="paragraph" w:styleId="Footer">
    <w:name w:val="footer"/>
    <w:basedOn w:val="Normal"/>
    <w:link w:val="FooterChar"/>
    <w:uiPriority w:val="99"/>
    <w:unhideWhenUsed/>
    <w:rsid w:val="00A779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3C3057-204B-4CDD-81AC-270FF353B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2017-06-29T12:55:00Z</cp:lastPrinted>
  <dcterms:created xsi:type="dcterms:W3CDTF">2013-12-23T23:15:00Z</dcterms:created>
  <dcterms:modified xsi:type="dcterms:W3CDTF">2017-06-29T12:55:00Z</dcterms:modified>
  <cp:category/>
</cp:coreProperties>
</file>