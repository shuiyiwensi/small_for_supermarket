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2019/03/3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2019/03/</w:t>
            </w:r>
            <w:r>
              <w:rPr>
                <w:sz w:val="16"/>
              </w:rPr>
              <w:t xml:space="preserve">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C52C7"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</w:t>
            </w:r>
            <w:r>
              <w:rPr>
                <w:sz w:val="16"/>
              </w:rPr>
              <w:t xml:space="preserve">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C52C7" w:rsidRDefault="00E86CC2">
            <w:pPr>
              <w:jc w:val="right"/>
            </w:pPr>
            <w:r>
              <w:rPr>
                <w:sz w:val="16"/>
              </w:rPr>
              <w:t>恒顺陈醋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</w:t>
            </w:r>
            <w:r>
              <w:rPr>
                <w:sz w:val="16"/>
              </w:rPr>
              <w:t>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2017/03/31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2019/03/30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86CC2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CC2" w:rsidRDefault="00E86CC2" w:rsidP="00E86CC2">
      <w:pPr>
        <w:spacing w:after="0" w:line="240" w:lineRule="auto"/>
      </w:pPr>
      <w:r>
        <w:separator/>
      </w:r>
    </w:p>
  </w:endnote>
  <w:endnote w:type="continuationSeparator" w:id="0">
    <w:p w:rsidR="00E86CC2" w:rsidRDefault="00E86CC2" w:rsidP="00E8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CC2" w:rsidRDefault="00E86CC2" w:rsidP="00E86CC2">
      <w:pPr>
        <w:spacing w:after="0" w:line="240" w:lineRule="auto"/>
      </w:pPr>
      <w:r>
        <w:separator/>
      </w:r>
    </w:p>
  </w:footnote>
  <w:footnote w:type="continuationSeparator" w:id="0">
    <w:p w:rsidR="00E86CC2" w:rsidRDefault="00E86CC2" w:rsidP="00E86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2C7"/>
    <w:rsid w:val="00AA1D8D"/>
    <w:rsid w:val="00B47730"/>
    <w:rsid w:val="00CB0664"/>
    <w:rsid w:val="00E86C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F2071F37-9198-4EDA-B5D5-AD4F49C1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86C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C2"/>
  </w:style>
  <w:style w:type="paragraph" w:styleId="Footer">
    <w:name w:val="footer"/>
    <w:basedOn w:val="Normal"/>
    <w:link w:val="FooterChar"/>
    <w:uiPriority w:val="99"/>
    <w:unhideWhenUsed/>
    <w:rsid w:val="00E86C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9BCF46-0273-4E69-B20B-45E08AC5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