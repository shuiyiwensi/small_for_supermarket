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391"/>
        <w:gridCol w:w="2391"/>
        <w:gridCol w:w="2391"/>
        <w:gridCol w:w="2391"/>
        <w:gridCol w:w="2391"/>
      </w:tblGrid>
      <w:tr w:rsidR="00A130C3">
        <w:tc>
          <w:tcPr>
            <w:tcW w:w="2391" w:type="dxa"/>
          </w:tcPr>
          <w:p w:rsidR="00A130C3" w:rsidRDefault="00F926D5">
            <w:pPr>
              <w:jc w:val="right"/>
            </w:pPr>
            <w:bookmarkStart w:id="0" w:name="_GoBack"/>
            <w:bookmarkEnd w:id="0"/>
            <w:r>
              <w:rPr>
                <w:sz w:val="16"/>
              </w:rPr>
              <w:t>朝鲜冷面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كوري،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بارد،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إنسان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رخو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السكر،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260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2019/05/19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A130C3" w:rsidRDefault="00F926D5">
            <w:pPr>
              <w:jc w:val="right"/>
            </w:pPr>
            <w:r>
              <w:rPr>
                <w:sz w:val="16"/>
              </w:rPr>
              <w:t>朝鲜冷面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كوري،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بارد،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إنسان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رخو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السكر،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260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2019/05/19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A130C3" w:rsidRDefault="00F926D5">
            <w:pPr>
              <w:jc w:val="right"/>
            </w:pPr>
            <w:r>
              <w:rPr>
                <w:sz w:val="16"/>
              </w:rPr>
              <w:t>朝鲜冷面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كوري،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بارد،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إنسان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رخو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السكر،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260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>:</w:t>
            </w:r>
            <w:r>
              <w:rPr>
                <w:sz w:val="16"/>
              </w:rPr>
              <w:t xml:space="preserve"> 2019/05/19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A130C3" w:rsidRDefault="00F926D5">
            <w:pPr>
              <w:jc w:val="right"/>
            </w:pPr>
            <w:r>
              <w:rPr>
                <w:sz w:val="16"/>
              </w:rPr>
              <w:t>朝鲜冷面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كوري،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بارد،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إنسان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رخو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السكر،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260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2019/05/19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A130C3" w:rsidRDefault="00F926D5">
            <w:pPr>
              <w:jc w:val="right"/>
            </w:pPr>
            <w:r>
              <w:rPr>
                <w:sz w:val="16"/>
              </w:rPr>
              <w:t>朝鲜冷面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كوري،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بارد،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إنسان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رخو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</w:t>
            </w:r>
            <w:r>
              <w:rPr>
                <w:sz w:val="16"/>
              </w:rPr>
              <w:t>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السكر،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260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2019/05/19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A130C3">
        <w:tc>
          <w:tcPr>
            <w:tcW w:w="2391" w:type="dxa"/>
          </w:tcPr>
          <w:p w:rsidR="00A130C3" w:rsidRDefault="00F926D5">
            <w:pPr>
              <w:jc w:val="right"/>
            </w:pPr>
            <w:r>
              <w:rPr>
                <w:sz w:val="16"/>
              </w:rPr>
              <w:t>朝鲜冷面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كوري،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بارد،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إنسان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رخو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السكر،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260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>: 2017/05/</w:t>
            </w:r>
            <w:r>
              <w:rPr>
                <w:sz w:val="16"/>
              </w:rPr>
              <w:t xml:space="preserve">20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2019/05/19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A130C3" w:rsidRDefault="00F926D5">
            <w:pPr>
              <w:jc w:val="right"/>
            </w:pPr>
            <w:r>
              <w:rPr>
                <w:sz w:val="16"/>
              </w:rPr>
              <w:t>朝鲜冷面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كوري،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بارد،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إنسان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رخو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السكر،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260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2019/05/19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A130C3" w:rsidRDefault="00F926D5">
            <w:pPr>
              <w:jc w:val="right"/>
            </w:pPr>
            <w:r>
              <w:rPr>
                <w:sz w:val="16"/>
              </w:rPr>
              <w:t>朝鲜冷面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كوري،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بارد،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إ</w:t>
            </w:r>
            <w:r>
              <w:rPr>
                <w:sz w:val="16"/>
              </w:rPr>
              <w:t>نسان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رخو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السكر،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260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2019/05/19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A130C3" w:rsidRDefault="00F926D5">
            <w:pPr>
              <w:jc w:val="right"/>
            </w:pPr>
            <w:r>
              <w:rPr>
                <w:sz w:val="16"/>
              </w:rPr>
              <w:t>朝鲜冷面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كوري،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بارد،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إنسان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رخو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السكر،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260 </w:t>
            </w:r>
            <w:r>
              <w:rPr>
                <w:sz w:val="16"/>
              </w:rPr>
              <w:t>غرا</w:t>
            </w:r>
            <w:r>
              <w:rPr>
                <w:sz w:val="16"/>
              </w:rPr>
              <w:t>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2019/05/19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A130C3" w:rsidRDefault="00F926D5">
            <w:pPr>
              <w:jc w:val="right"/>
            </w:pPr>
            <w:r>
              <w:rPr>
                <w:sz w:val="16"/>
              </w:rPr>
              <w:t>朝鲜冷面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كوري،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بارد،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إنسان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رخو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السكر،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260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2019/05/19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A130C3">
        <w:tc>
          <w:tcPr>
            <w:tcW w:w="2391" w:type="dxa"/>
          </w:tcPr>
          <w:p w:rsidR="00A130C3" w:rsidRDefault="00F926D5">
            <w:pPr>
              <w:jc w:val="right"/>
            </w:pPr>
            <w:r>
              <w:rPr>
                <w:sz w:val="16"/>
              </w:rPr>
              <w:t>朝鲜冷面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كوري،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بارد،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إنسان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رخو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السكر،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260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2019/05/19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A130C3" w:rsidRDefault="00F926D5">
            <w:pPr>
              <w:jc w:val="right"/>
            </w:pPr>
            <w:r>
              <w:rPr>
                <w:sz w:val="16"/>
              </w:rPr>
              <w:t>朝鲜冷面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كوري،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بارد،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إنسان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رخو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السكر،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260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2019/05/19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A130C3" w:rsidRDefault="00F926D5">
            <w:pPr>
              <w:jc w:val="right"/>
            </w:pPr>
            <w:r>
              <w:rPr>
                <w:sz w:val="16"/>
              </w:rPr>
              <w:t>朝鲜冷面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كوري،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بارد،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إنسان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رخو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السكر،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260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>:</w:t>
            </w:r>
            <w:r>
              <w:rPr>
                <w:sz w:val="16"/>
              </w:rPr>
              <w:t xml:space="preserve"> 2019/05/19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A130C3" w:rsidRDefault="00F926D5">
            <w:pPr>
              <w:jc w:val="right"/>
            </w:pPr>
            <w:r>
              <w:rPr>
                <w:sz w:val="16"/>
              </w:rPr>
              <w:t>朝鲜冷面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كوري،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بارد،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إنسان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رخو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السكر،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260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2019/05/19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A130C3" w:rsidRDefault="00F926D5">
            <w:pPr>
              <w:jc w:val="right"/>
            </w:pPr>
            <w:r>
              <w:rPr>
                <w:sz w:val="16"/>
              </w:rPr>
              <w:t>朝鲜冷面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كوري،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بارد،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إنسان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رخو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</w:t>
            </w:r>
            <w:r>
              <w:rPr>
                <w:sz w:val="16"/>
              </w:rPr>
              <w:t>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السكر،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260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2019/05/19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A130C3">
        <w:tc>
          <w:tcPr>
            <w:tcW w:w="2391" w:type="dxa"/>
          </w:tcPr>
          <w:p w:rsidR="00A130C3" w:rsidRDefault="00F926D5">
            <w:pPr>
              <w:jc w:val="right"/>
            </w:pPr>
            <w:r>
              <w:rPr>
                <w:sz w:val="16"/>
              </w:rPr>
              <w:t>朝鲜冷面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كوري،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بارد،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إنسان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رخو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السكر،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260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>: 2017/05/</w:t>
            </w:r>
            <w:r>
              <w:rPr>
                <w:sz w:val="16"/>
              </w:rPr>
              <w:t xml:space="preserve">20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2019/05/19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A130C3" w:rsidRDefault="00F926D5">
            <w:pPr>
              <w:jc w:val="right"/>
            </w:pPr>
            <w:r>
              <w:rPr>
                <w:sz w:val="16"/>
              </w:rPr>
              <w:t>朝鲜冷面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كوري،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بارد،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إنسان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رخو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السكر،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260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2019/05/19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A130C3" w:rsidRDefault="00F926D5">
            <w:pPr>
              <w:jc w:val="right"/>
            </w:pPr>
            <w:r>
              <w:rPr>
                <w:sz w:val="16"/>
              </w:rPr>
              <w:t>朝鲜冷面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كوري،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بارد،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إ</w:t>
            </w:r>
            <w:r>
              <w:rPr>
                <w:sz w:val="16"/>
              </w:rPr>
              <w:t>نسان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رخو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السكر،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260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2019/05/19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A130C3" w:rsidRDefault="00F926D5">
            <w:pPr>
              <w:jc w:val="right"/>
            </w:pPr>
            <w:r>
              <w:rPr>
                <w:sz w:val="16"/>
              </w:rPr>
              <w:t>朝鲜冷面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كوري،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بارد،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إنسان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رخو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السكر،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260 </w:t>
            </w:r>
            <w:r>
              <w:rPr>
                <w:sz w:val="16"/>
              </w:rPr>
              <w:t>غرا</w:t>
            </w:r>
            <w:r>
              <w:rPr>
                <w:sz w:val="16"/>
              </w:rPr>
              <w:t>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2019/05/19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A130C3" w:rsidRDefault="00F926D5">
            <w:pPr>
              <w:jc w:val="right"/>
            </w:pPr>
            <w:r>
              <w:rPr>
                <w:sz w:val="16"/>
              </w:rPr>
              <w:t>朝鲜冷面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كوري،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بارد،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إنسان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رخو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السكر،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260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2019/05/19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A130C3">
        <w:tc>
          <w:tcPr>
            <w:tcW w:w="2391" w:type="dxa"/>
          </w:tcPr>
          <w:p w:rsidR="00A130C3" w:rsidRDefault="00F926D5">
            <w:pPr>
              <w:jc w:val="right"/>
            </w:pPr>
            <w:r>
              <w:rPr>
                <w:sz w:val="16"/>
              </w:rPr>
              <w:t>朝鲜冷面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كوري،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بارد،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إنسان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رخو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السكر،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260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2019/05/19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A130C3" w:rsidRDefault="00F926D5">
            <w:pPr>
              <w:jc w:val="right"/>
            </w:pPr>
            <w:r>
              <w:rPr>
                <w:sz w:val="16"/>
              </w:rPr>
              <w:t>朝鲜冷面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كوري،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بارد،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إنسان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رخو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السكر،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260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2019/05/19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A130C3" w:rsidRDefault="00F926D5">
            <w:pPr>
              <w:jc w:val="right"/>
            </w:pPr>
            <w:r>
              <w:rPr>
                <w:sz w:val="16"/>
              </w:rPr>
              <w:t>朝鲜冷面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كوري،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بارد،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إنسان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رخو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السكر،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260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>:</w:t>
            </w:r>
            <w:r>
              <w:rPr>
                <w:sz w:val="16"/>
              </w:rPr>
              <w:t xml:space="preserve"> 2019/05/19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A130C3" w:rsidRDefault="00F926D5">
            <w:pPr>
              <w:jc w:val="right"/>
            </w:pPr>
            <w:r>
              <w:rPr>
                <w:sz w:val="16"/>
              </w:rPr>
              <w:t>朝鲜冷面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كوري،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بارد،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إنسان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رخو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السكر،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260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2019/05/19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A130C3" w:rsidRDefault="00F926D5">
            <w:pPr>
              <w:jc w:val="right"/>
            </w:pPr>
            <w:r>
              <w:rPr>
                <w:sz w:val="16"/>
              </w:rPr>
              <w:t>朝鲜冷面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كوري،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بارد،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إنسان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رخو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</w:t>
            </w:r>
            <w:r>
              <w:rPr>
                <w:sz w:val="16"/>
              </w:rPr>
              <w:t>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السكر،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260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2019/05/19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A130C3">
        <w:tc>
          <w:tcPr>
            <w:tcW w:w="2391" w:type="dxa"/>
          </w:tcPr>
          <w:p w:rsidR="00A130C3" w:rsidRDefault="00F926D5">
            <w:pPr>
              <w:jc w:val="right"/>
            </w:pPr>
            <w:r>
              <w:rPr>
                <w:sz w:val="16"/>
              </w:rPr>
              <w:t>朝鲜冷面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كوري،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بارد،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إنسان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رخو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السكر،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260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>: 2017/05/</w:t>
            </w:r>
            <w:r>
              <w:rPr>
                <w:sz w:val="16"/>
              </w:rPr>
              <w:t xml:space="preserve">20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2019/05/19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A130C3" w:rsidRDefault="00F926D5">
            <w:pPr>
              <w:jc w:val="right"/>
            </w:pPr>
            <w:r>
              <w:rPr>
                <w:sz w:val="16"/>
              </w:rPr>
              <w:t>朝鲜冷面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كوري،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بارد،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إنسان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رخو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السكر،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260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2019/05/19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A130C3" w:rsidRDefault="00F926D5">
            <w:pPr>
              <w:jc w:val="right"/>
            </w:pPr>
            <w:r>
              <w:rPr>
                <w:sz w:val="16"/>
              </w:rPr>
              <w:t>朝鲜冷面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كوري،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بارد،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إ</w:t>
            </w:r>
            <w:r>
              <w:rPr>
                <w:sz w:val="16"/>
              </w:rPr>
              <w:t>نسان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رخو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السكر،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260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2019/05/19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A130C3" w:rsidRDefault="00F926D5">
            <w:pPr>
              <w:jc w:val="right"/>
            </w:pPr>
            <w:r>
              <w:rPr>
                <w:sz w:val="16"/>
              </w:rPr>
              <w:t>朝鲜冷面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كوري،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بارد،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إنسان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رخو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السكر،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260 </w:t>
            </w:r>
            <w:r>
              <w:rPr>
                <w:sz w:val="16"/>
              </w:rPr>
              <w:t>غرا</w:t>
            </w:r>
            <w:r>
              <w:rPr>
                <w:sz w:val="16"/>
              </w:rPr>
              <w:t>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2019/05/19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A130C3" w:rsidRDefault="00F926D5">
            <w:pPr>
              <w:jc w:val="right"/>
            </w:pPr>
            <w:r>
              <w:rPr>
                <w:sz w:val="16"/>
              </w:rPr>
              <w:t>朝鲜冷面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كوري،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بارد،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إنسان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رخو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السكر،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260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2019/05/19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A130C3">
        <w:tc>
          <w:tcPr>
            <w:tcW w:w="2391" w:type="dxa"/>
          </w:tcPr>
          <w:p w:rsidR="00A130C3" w:rsidRDefault="00F926D5">
            <w:pPr>
              <w:jc w:val="right"/>
            </w:pPr>
            <w:r>
              <w:rPr>
                <w:sz w:val="16"/>
              </w:rPr>
              <w:t>朝鲜冷面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كوري،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بارد،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إنسان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رخو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السكر،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260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2019/05/19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A130C3" w:rsidRDefault="00F926D5">
            <w:pPr>
              <w:jc w:val="right"/>
            </w:pPr>
            <w:r>
              <w:rPr>
                <w:sz w:val="16"/>
              </w:rPr>
              <w:t>朝鲜冷面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كوري،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بارد،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إنسان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رخو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السكر،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260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2019/05/19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A130C3" w:rsidRDefault="00F926D5">
            <w:pPr>
              <w:jc w:val="right"/>
            </w:pPr>
            <w:r>
              <w:rPr>
                <w:sz w:val="16"/>
              </w:rPr>
              <w:t>朝鲜冷面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كوري،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بارد،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إنسان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رخو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السكر،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260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>:</w:t>
            </w:r>
            <w:r>
              <w:rPr>
                <w:sz w:val="16"/>
              </w:rPr>
              <w:t xml:space="preserve"> 2019/05/19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A130C3" w:rsidRDefault="00F926D5">
            <w:pPr>
              <w:jc w:val="right"/>
            </w:pPr>
            <w:r>
              <w:rPr>
                <w:sz w:val="16"/>
              </w:rPr>
              <w:t>朝鲜冷面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كوري،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بارد،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إنسان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رخو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السكر،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260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2019/05/19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A130C3" w:rsidRDefault="00F926D5">
            <w:pPr>
              <w:jc w:val="right"/>
            </w:pPr>
            <w:r>
              <w:rPr>
                <w:sz w:val="16"/>
              </w:rPr>
              <w:t>朝鲜冷面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كوري،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بارد،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إنسان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رخو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</w:t>
            </w:r>
            <w:r>
              <w:rPr>
                <w:sz w:val="16"/>
              </w:rPr>
              <w:t>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السكر،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260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2019/05/19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</w:tbl>
    <w:p w:rsidR="00000000" w:rsidRDefault="00F926D5"/>
    <w:sectPr w:rsidR="00000000" w:rsidSect="00034616">
      <w:pgSz w:w="12240" w:h="15840"/>
      <w:pgMar w:top="142" w:right="142" w:bottom="142" w:left="14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26D5" w:rsidRDefault="00F926D5" w:rsidP="00F926D5">
      <w:pPr>
        <w:spacing w:after="0" w:line="240" w:lineRule="auto"/>
      </w:pPr>
      <w:r>
        <w:separator/>
      </w:r>
    </w:p>
  </w:endnote>
  <w:endnote w:type="continuationSeparator" w:id="0">
    <w:p w:rsidR="00F926D5" w:rsidRDefault="00F926D5" w:rsidP="00F92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26D5" w:rsidRDefault="00F926D5" w:rsidP="00F926D5">
      <w:pPr>
        <w:spacing w:after="0" w:line="240" w:lineRule="auto"/>
      </w:pPr>
      <w:r>
        <w:separator/>
      </w:r>
    </w:p>
  </w:footnote>
  <w:footnote w:type="continuationSeparator" w:id="0">
    <w:p w:rsidR="00F926D5" w:rsidRDefault="00F926D5" w:rsidP="00F926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130C3"/>
    <w:rsid w:val="00AA1D8D"/>
    <w:rsid w:val="00B47730"/>
    <w:rsid w:val="00CB0664"/>
    <w:rsid w:val="00F926D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30"/>
  <w15:docId w15:val="{80BC70DC-8F90-4D9D-91AB-8161BD8D5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F926D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26D5"/>
  </w:style>
  <w:style w:type="paragraph" w:styleId="Footer">
    <w:name w:val="footer"/>
    <w:basedOn w:val="Normal"/>
    <w:link w:val="FooterChar"/>
    <w:uiPriority w:val="99"/>
    <w:unhideWhenUsed/>
    <w:rsid w:val="00F926D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26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BC64B6B-CE9E-4925-8C26-706A05DA3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936</Words>
  <Characters>5337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6261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wensi Tang</cp:lastModifiedBy>
  <cp:revision>2</cp:revision>
  <cp:lastPrinted>2017-06-30T14:05:00Z</cp:lastPrinted>
  <dcterms:created xsi:type="dcterms:W3CDTF">2013-12-23T23:15:00Z</dcterms:created>
  <dcterms:modified xsi:type="dcterms:W3CDTF">2017-06-30T14:05:00Z</dcterms:modified>
  <cp:category/>
</cp:coreProperties>
</file>