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E190E">
        <w:tc>
          <w:tcPr>
            <w:tcW w:w="2391" w:type="dxa"/>
          </w:tcPr>
          <w:p w:rsidR="009E190E" w:rsidRDefault="00E770FA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190E"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27</w:t>
            </w:r>
            <w:r>
              <w:rPr>
                <w:sz w:val="16"/>
              </w:rPr>
              <w:t xml:space="preserve">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</w:t>
            </w:r>
            <w:r>
              <w:rPr>
                <w:sz w:val="16"/>
              </w:rPr>
              <w:t xml:space="preserve">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190E"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</w:t>
            </w:r>
            <w:r>
              <w:rPr>
                <w:sz w:val="16"/>
              </w:rPr>
              <w:t>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190E"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190E"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190E"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</w:t>
            </w:r>
            <w:r>
              <w:rPr>
                <w:sz w:val="16"/>
              </w:rPr>
              <w:t>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</w:t>
            </w:r>
            <w:r>
              <w:rPr>
                <w:sz w:val="16"/>
              </w:rPr>
              <w:t>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E190E"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2018/07/</w:t>
            </w:r>
            <w:r>
              <w:rPr>
                <w:sz w:val="16"/>
              </w:rPr>
              <w:t xml:space="preserve">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E190E" w:rsidRDefault="00E770FA">
            <w:pPr>
              <w:jc w:val="right"/>
            </w:pPr>
            <w:r>
              <w:rPr>
                <w:sz w:val="16"/>
              </w:rPr>
              <w:t>老干妈油辣椒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السوداني،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275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2018/07/06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E770FA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FA" w:rsidRDefault="00E770FA" w:rsidP="00E770FA">
      <w:pPr>
        <w:spacing w:after="0" w:line="240" w:lineRule="auto"/>
      </w:pPr>
      <w:r>
        <w:separator/>
      </w:r>
    </w:p>
  </w:endnote>
  <w:endnote w:type="continuationSeparator" w:id="0">
    <w:p w:rsidR="00E770FA" w:rsidRDefault="00E770FA" w:rsidP="00E7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FA" w:rsidRDefault="00E770FA" w:rsidP="00E770FA">
      <w:pPr>
        <w:spacing w:after="0" w:line="240" w:lineRule="auto"/>
      </w:pPr>
      <w:r>
        <w:separator/>
      </w:r>
    </w:p>
  </w:footnote>
  <w:footnote w:type="continuationSeparator" w:id="0">
    <w:p w:rsidR="00E770FA" w:rsidRDefault="00E770FA" w:rsidP="00E7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190E"/>
    <w:rsid w:val="00AA1D8D"/>
    <w:rsid w:val="00B47730"/>
    <w:rsid w:val="00CB0664"/>
    <w:rsid w:val="00E770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A586ADF3-2CFB-424F-BB86-5D825473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770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FA"/>
  </w:style>
  <w:style w:type="paragraph" w:styleId="Footer">
    <w:name w:val="footer"/>
    <w:basedOn w:val="Normal"/>
    <w:link w:val="FooterChar"/>
    <w:uiPriority w:val="99"/>
    <w:unhideWhenUsed/>
    <w:rsid w:val="00E770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A37D73-7DBD-43A1-BF2E-07004BDC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