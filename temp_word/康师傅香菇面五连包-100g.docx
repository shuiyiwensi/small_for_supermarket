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4635FF">
        <w:tc>
          <w:tcPr>
            <w:tcW w:w="2391" w:type="dxa"/>
          </w:tcPr>
          <w:p w:rsidR="004635FF" w:rsidRDefault="001B26F6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</w:t>
            </w:r>
            <w:r>
              <w:rPr>
                <w:sz w:val="16"/>
              </w:rPr>
              <w:t>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</w:t>
            </w:r>
            <w:r>
              <w:rPr>
                <w:sz w:val="16"/>
              </w:rPr>
              <w:t>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</w:t>
            </w:r>
            <w:r>
              <w:rPr>
                <w:sz w:val="16"/>
              </w:rPr>
              <w:t>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5FF"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</w:t>
            </w:r>
            <w:r>
              <w:rPr>
                <w:sz w:val="16"/>
              </w:rPr>
              <w:t>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5FF"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</w:t>
            </w:r>
            <w:r>
              <w:rPr>
                <w:sz w:val="16"/>
              </w:rPr>
              <w:t>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5FF"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</w:t>
            </w:r>
            <w:r>
              <w:rPr>
                <w:sz w:val="16"/>
              </w:rPr>
              <w:t>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</w:t>
            </w:r>
            <w:r>
              <w:rPr>
                <w:sz w:val="16"/>
              </w:rPr>
              <w:t>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5FF"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5FF"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5FF" w:rsidRDefault="001B26F6">
            <w:pPr>
              <w:jc w:val="right"/>
            </w:pPr>
            <w:r>
              <w:rPr>
                <w:sz w:val="16"/>
              </w:rPr>
              <w:t>康师傅香菇面五连包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أسيتات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النشا،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اللثة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كونجاك،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الدجاج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1B26F6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F6" w:rsidRDefault="001B26F6" w:rsidP="001B26F6">
      <w:pPr>
        <w:spacing w:after="0" w:line="240" w:lineRule="auto"/>
      </w:pPr>
      <w:r>
        <w:separator/>
      </w:r>
    </w:p>
  </w:endnote>
  <w:endnote w:type="continuationSeparator" w:id="0">
    <w:p w:rsidR="001B26F6" w:rsidRDefault="001B26F6" w:rsidP="001B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F6" w:rsidRDefault="001B26F6" w:rsidP="001B26F6">
      <w:pPr>
        <w:spacing w:after="0" w:line="240" w:lineRule="auto"/>
      </w:pPr>
      <w:r>
        <w:separator/>
      </w:r>
    </w:p>
  </w:footnote>
  <w:footnote w:type="continuationSeparator" w:id="0">
    <w:p w:rsidR="001B26F6" w:rsidRDefault="001B26F6" w:rsidP="001B2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26F6"/>
    <w:rsid w:val="0029639D"/>
    <w:rsid w:val="00326F90"/>
    <w:rsid w:val="004635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07A935E-24CA-4F93-8C36-8C423A19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B2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F6"/>
  </w:style>
  <w:style w:type="paragraph" w:styleId="Footer">
    <w:name w:val="footer"/>
    <w:basedOn w:val="Normal"/>
    <w:link w:val="FooterChar"/>
    <w:uiPriority w:val="99"/>
    <w:unhideWhenUsed/>
    <w:rsid w:val="001B2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440EF-B3AE-4617-92EA-10F0B715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2017-06-30T14:09:00Z</cp:lastPrinted>
  <dcterms:created xsi:type="dcterms:W3CDTF">2013-12-23T23:15:00Z</dcterms:created>
  <dcterms:modified xsi:type="dcterms:W3CDTF">2017-06-30T14:09:00Z</dcterms:modified>
  <cp:category/>
</cp:coreProperties>
</file>