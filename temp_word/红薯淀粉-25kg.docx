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391"/>
        <w:gridCol w:w="2391"/>
        <w:gridCol w:w="2391"/>
        <w:gridCol w:w="2391"/>
        <w:gridCol w:w="2391"/>
      </w:tblGrid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红薯淀粉</w:t>
              <w:br/>
            </w:r>
            <w:r>
              <w:rPr>
                <w:sz w:val="16"/>
              </w:rPr>
              <w:t>الاسم: نشاء البطاطا الحلوة</w:t>
              <w:br/>
            </w:r>
            <w:r>
              <w:rPr>
                <w:sz w:val="16"/>
              </w:rPr>
              <w:t>المكونات: نشاء البطاطا الحلوة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2017/07/25 </w:t>
              <w:br/>
            </w:r>
            <w:r>
              <w:rPr>
                <w:sz w:val="16"/>
              </w:rPr>
              <w:t xml:space="preserve">تاريخ انتهاء الصلاحية: 2019/07/25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红薯淀粉</w:t>
              <w:br/>
            </w:r>
            <w:r>
              <w:rPr>
                <w:sz w:val="16"/>
              </w:rPr>
              <w:t>الاسم: نشاء البطاطا الحلوة</w:t>
              <w:br/>
            </w:r>
            <w:r>
              <w:rPr>
                <w:sz w:val="16"/>
              </w:rPr>
              <w:t>المكونات: نشاء البطاطا الحلوة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2017/07/25 </w:t>
              <w:br/>
            </w:r>
            <w:r>
              <w:rPr>
                <w:sz w:val="16"/>
              </w:rPr>
              <w:t xml:space="preserve">تاريخ انتهاء الصلاحية: 2019/07/25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红薯淀粉</w:t>
              <w:br/>
            </w:r>
            <w:r>
              <w:rPr>
                <w:sz w:val="16"/>
              </w:rPr>
              <w:t>الاسم: نشاء البطاطا الحلوة</w:t>
              <w:br/>
            </w:r>
            <w:r>
              <w:rPr>
                <w:sz w:val="16"/>
              </w:rPr>
              <w:t>المكونات: نشاء البطاطا الحلوة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2017/07/25 </w:t>
              <w:br/>
            </w:r>
            <w:r>
              <w:rPr>
                <w:sz w:val="16"/>
              </w:rPr>
              <w:t xml:space="preserve">تاريخ انتهاء الصلاحية: 2019/07/25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红薯淀粉</w:t>
              <w:br/>
            </w:r>
            <w:r>
              <w:rPr>
                <w:sz w:val="16"/>
              </w:rPr>
              <w:t>الاسم: نشاء البطاطا الحلوة</w:t>
              <w:br/>
            </w:r>
            <w:r>
              <w:rPr>
                <w:sz w:val="16"/>
              </w:rPr>
              <w:t>المكونات: نشاء البطاطا الحلوة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2017/07/25 </w:t>
              <w:br/>
            </w:r>
            <w:r>
              <w:rPr>
                <w:sz w:val="16"/>
              </w:rPr>
              <w:t xml:space="preserve">تاريخ انتهاء الصلاحية: 2019/07/25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红薯淀粉</w:t>
              <w:br/>
            </w:r>
            <w:r>
              <w:rPr>
                <w:sz w:val="16"/>
              </w:rPr>
              <w:t>الاسم: نشاء البطاطا الحلوة</w:t>
              <w:br/>
            </w:r>
            <w:r>
              <w:rPr>
                <w:sz w:val="16"/>
              </w:rPr>
              <w:t>المكونات: نشاء البطاطا الحلوة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2017/07/25 </w:t>
              <w:br/>
            </w:r>
            <w:r>
              <w:rPr>
                <w:sz w:val="16"/>
              </w:rPr>
              <w:t xml:space="preserve">تاريخ انتهاء الصلاحية: 2019/07/25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红薯淀粉</w:t>
              <w:br/>
            </w:r>
            <w:r>
              <w:rPr>
                <w:sz w:val="16"/>
              </w:rPr>
              <w:t>الاسم: نشاء البطاطا الحلوة</w:t>
              <w:br/>
            </w:r>
            <w:r>
              <w:rPr>
                <w:sz w:val="16"/>
              </w:rPr>
              <w:t>المكونات: نشاء البطاطا الحلوة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2017/07/25 </w:t>
              <w:br/>
            </w:r>
            <w:r>
              <w:rPr>
                <w:sz w:val="16"/>
              </w:rPr>
              <w:t xml:space="preserve">تاريخ انتهاء الصلاحية: 2019/07/25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红薯淀粉</w:t>
              <w:br/>
            </w:r>
            <w:r>
              <w:rPr>
                <w:sz w:val="16"/>
              </w:rPr>
              <w:t>الاسم: نشاء البطاطا الحلوة</w:t>
              <w:br/>
            </w:r>
            <w:r>
              <w:rPr>
                <w:sz w:val="16"/>
              </w:rPr>
              <w:t>المكونات: نشاء البطاطا الحلوة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2017/07/25 </w:t>
              <w:br/>
            </w:r>
            <w:r>
              <w:rPr>
                <w:sz w:val="16"/>
              </w:rPr>
              <w:t xml:space="preserve">تاريخ انتهاء الصلاحية: 2019/07/25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红薯淀粉</w:t>
              <w:br/>
            </w:r>
            <w:r>
              <w:rPr>
                <w:sz w:val="16"/>
              </w:rPr>
              <w:t>الاسم: نشاء البطاطا الحلوة</w:t>
              <w:br/>
            </w:r>
            <w:r>
              <w:rPr>
                <w:sz w:val="16"/>
              </w:rPr>
              <w:t>المكونات: نشاء البطاطا الحلوة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2017/07/25 </w:t>
              <w:br/>
            </w:r>
            <w:r>
              <w:rPr>
                <w:sz w:val="16"/>
              </w:rPr>
              <w:t xml:space="preserve">تاريخ انتهاء الصلاحية: 2019/07/25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红薯淀粉</w:t>
              <w:br/>
            </w:r>
            <w:r>
              <w:rPr>
                <w:sz w:val="16"/>
              </w:rPr>
              <w:t>الاسم: نشاء البطاطا الحلوة</w:t>
              <w:br/>
            </w:r>
            <w:r>
              <w:rPr>
                <w:sz w:val="16"/>
              </w:rPr>
              <w:t>المكونات: نشاء البطاطا الحلوة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2017/07/25 </w:t>
              <w:br/>
            </w:r>
            <w:r>
              <w:rPr>
                <w:sz w:val="16"/>
              </w:rPr>
              <w:t xml:space="preserve">تاريخ انتهاء الصلاحية: 2019/07/25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红薯淀粉</w:t>
              <w:br/>
            </w:r>
            <w:r>
              <w:rPr>
                <w:sz w:val="16"/>
              </w:rPr>
              <w:t>الاسم: نشاء البطاطا الحلوة</w:t>
              <w:br/>
            </w:r>
            <w:r>
              <w:rPr>
                <w:sz w:val="16"/>
              </w:rPr>
              <w:t>المكونات: نشاء البطاطا الحلوة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2017/07/25 </w:t>
              <w:br/>
            </w:r>
            <w:r>
              <w:rPr>
                <w:sz w:val="16"/>
              </w:rPr>
              <w:t xml:space="preserve">تاريخ انتهاء الصلاحية: 2019/07/25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红薯淀粉</w:t>
              <w:br/>
            </w:r>
            <w:r>
              <w:rPr>
                <w:sz w:val="16"/>
              </w:rPr>
              <w:t>الاسم: نشاء البطاطا الحلوة</w:t>
              <w:br/>
            </w:r>
            <w:r>
              <w:rPr>
                <w:sz w:val="16"/>
              </w:rPr>
              <w:t>المكونات: نشاء البطاطا الحلوة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2017/07/25 </w:t>
              <w:br/>
            </w:r>
            <w:r>
              <w:rPr>
                <w:sz w:val="16"/>
              </w:rPr>
              <w:t xml:space="preserve">تاريخ انتهاء الصلاحية: 2019/07/25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红薯淀粉</w:t>
              <w:br/>
            </w:r>
            <w:r>
              <w:rPr>
                <w:sz w:val="16"/>
              </w:rPr>
              <w:t>الاسم: نشاء البطاطا الحلوة</w:t>
              <w:br/>
            </w:r>
            <w:r>
              <w:rPr>
                <w:sz w:val="16"/>
              </w:rPr>
              <w:t>المكونات: نشاء البطاطا الحلوة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2017/07/25 </w:t>
              <w:br/>
            </w:r>
            <w:r>
              <w:rPr>
                <w:sz w:val="16"/>
              </w:rPr>
              <w:t xml:space="preserve">تاريخ انتهاء الصلاحية: 2019/07/25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红薯淀粉</w:t>
              <w:br/>
            </w:r>
            <w:r>
              <w:rPr>
                <w:sz w:val="16"/>
              </w:rPr>
              <w:t>الاسم: نشاء البطاطا الحلوة</w:t>
              <w:br/>
            </w:r>
            <w:r>
              <w:rPr>
                <w:sz w:val="16"/>
              </w:rPr>
              <w:t>المكونات: نشاء البطاطا الحلوة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2017/07/25 </w:t>
              <w:br/>
            </w:r>
            <w:r>
              <w:rPr>
                <w:sz w:val="16"/>
              </w:rPr>
              <w:t xml:space="preserve">تاريخ انتهاء الصلاحية: 2019/07/25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红薯淀粉</w:t>
              <w:br/>
            </w:r>
            <w:r>
              <w:rPr>
                <w:sz w:val="16"/>
              </w:rPr>
              <w:t>الاسم: نشاء البطاطا الحلوة</w:t>
              <w:br/>
            </w:r>
            <w:r>
              <w:rPr>
                <w:sz w:val="16"/>
              </w:rPr>
              <w:t>المكونات: نشاء البطاطا الحلوة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2017/07/25 </w:t>
              <w:br/>
            </w:r>
            <w:r>
              <w:rPr>
                <w:sz w:val="16"/>
              </w:rPr>
              <w:t xml:space="preserve">تاريخ انتهاء الصلاحية: 2019/07/25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红薯淀粉</w:t>
              <w:br/>
            </w:r>
            <w:r>
              <w:rPr>
                <w:sz w:val="16"/>
              </w:rPr>
              <w:t>الاسم: نشاء البطاطا الحلوة</w:t>
              <w:br/>
            </w:r>
            <w:r>
              <w:rPr>
                <w:sz w:val="16"/>
              </w:rPr>
              <w:t>المكونات: نشاء البطاطا الحلوة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2017/07/25 </w:t>
              <w:br/>
            </w:r>
            <w:r>
              <w:rPr>
                <w:sz w:val="16"/>
              </w:rPr>
              <w:t xml:space="preserve">تاريخ انتهاء الصلاحية: 2019/07/25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红薯淀粉</w:t>
              <w:br/>
            </w:r>
            <w:r>
              <w:rPr>
                <w:sz w:val="16"/>
              </w:rPr>
              <w:t>الاسم: نشاء البطاطا الحلوة</w:t>
              <w:br/>
            </w:r>
            <w:r>
              <w:rPr>
                <w:sz w:val="16"/>
              </w:rPr>
              <w:t>المكونات: نشاء البطاطا الحلوة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2017/07/25 </w:t>
              <w:br/>
            </w:r>
            <w:r>
              <w:rPr>
                <w:sz w:val="16"/>
              </w:rPr>
              <w:t xml:space="preserve">تاريخ انتهاء الصلاحية: 2019/07/25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红薯淀粉</w:t>
              <w:br/>
            </w:r>
            <w:r>
              <w:rPr>
                <w:sz w:val="16"/>
              </w:rPr>
              <w:t>الاسم: نشاء البطاطا الحلوة</w:t>
              <w:br/>
            </w:r>
            <w:r>
              <w:rPr>
                <w:sz w:val="16"/>
              </w:rPr>
              <w:t>المكونات: نشاء البطاطا الحلوة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2017/07/25 </w:t>
              <w:br/>
            </w:r>
            <w:r>
              <w:rPr>
                <w:sz w:val="16"/>
              </w:rPr>
              <w:t xml:space="preserve">تاريخ انتهاء الصلاحية: 2019/07/25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红薯淀粉</w:t>
              <w:br/>
            </w:r>
            <w:r>
              <w:rPr>
                <w:sz w:val="16"/>
              </w:rPr>
              <w:t>الاسم: نشاء البطاطا الحلوة</w:t>
              <w:br/>
            </w:r>
            <w:r>
              <w:rPr>
                <w:sz w:val="16"/>
              </w:rPr>
              <w:t>المكونات: نشاء البطاطا الحلوة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2017/07/25 </w:t>
              <w:br/>
            </w:r>
            <w:r>
              <w:rPr>
                <w:sz w:val="16"/>
              </w:rPr>
              <w:t xml:space="preserve">تاريخ انتهاء الصلاحية: 2019/07/25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红薯淀粉</w:t>
              <w:br/>
            </w:r>
            <w:r>
              <w:rPr>
                <w:sz w:val="16"/>
              </w:rPr>
              <w:t>الاسم: نشاء البطاطا الحلوة</w:t>
              <w:br/>
            </w:r>
            <w:r>
              <w:rPr>
                <w:sz w:val="16"/>
              </w:rPr>
              <w:t>المكونات: نشاء البطاطا الحلوة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2017/07/25 </w:t>
              <w:br/>
            </w:r>
            <w:r>
              <w:rPr>
                <w:sz w:val="16"/>
              </w:rPr>
              <w:t xml:space="preserve">تاريخ انتهاء الصلاحية: 2019/07/25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红薯淀粉</w:t>
              <w:br/>
            </w:r>
            <w:r>
              <w:rPr>
                <w:sz w:val="16"/>
              </w:rPr>
              <w:t>الاسم: نشاء البطاطا الحلوة</w:t>
              <w:br/>
            </w:r>
            <w:r>
              <w:rPr>
                <w:sz w:val="16"/>
              </w:rPr>
              <w:t>المكونات: نشاء البطاطا الحلوة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2017/07/25 </w:t>
              <w:br/>
            </w:r>
            <w:r>
              <w:rPr>
                <w:sz w:val="16"/>
              </w:rPr>
              <w:t xml:space="preserve">تاريخ انتهاء الصلاحية: 2019/07/25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红薯淀粉</w:t>
              <w:br/>
            </w:r>
            <w:r>
              <w:rPr>
                <w:sz w:val="16"/>
              </w:rPr>
              <w:t>الاسم: نشاء البطاطا الحلوة</w:t>
              <w:br/>
            </w:r>
            <w:r>
              <w:rPr>
                <w:sz w:val="16"/>
              </w:rPr>
              <w:t>المكونات: نشاء البطاطا الحلوة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2017/07/25 </w:t>
              <w:br/>
            </w:r>
            <w:r>
              <w:rPr>
                <w:sz w:val="16"/>
              </w:rPr>
              <w:t xml:space="preserve">تاريخ انتهاء الصلاحية: 2019/07/25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红薯淀粉</w:t>
              <w:br/>
            </w:r>
            <w:r>
              <w:rPr>
                <w:sz w:val="16"/>
              </w:rPr>
              <w:t>الاسم: نشاء البطاطا الحلوة</w:t>
              <w:br/>
            </w:r>
            <w:r>
              <w:rPr>
                <w:sz w:val="16"/>
              </w:rPr>
              <w:t>المكونات: نشاء البطاطا الحلوة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2017/07/25 </w:t>
              <w:br/>
            </w:r>
            <w:r>
              <w:rPr>
                <w:sz w:val="16"/>
              </w:rPr>
              <w:t xml:space="preserve">تاريخ انتهاء الصلاحية: 2019/07/25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红薯淀粉</w:t>
              <w:br/>
            </w:r>
            <w:r>
              <w:rPr>
                <w:sz w:val="16"/>
              </w:rPr>
              <w:t>الاسم: نشاء البطاطا الحلوة</w:t>
              <w:br/>
            </w:r>
            <w:r>
              <w:rPr>
                <w:sz w:val="16"/>
              </w:rPr>
              <w:t>المكونات: نشاء البطاطا الحلوة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2017/07/25 </w:t>
              <w:br/>
            </w:r>
            <w:r>
              <w:rPr>
                <w:sz w:val="16"/>
              </w:rPr>
              <w:t xml:space="preserve">تاريخ انتهاء الصلاحية: 2019/07/25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红薯淀粉</w:t>
              <w:br/>
            </w:r>
            <w:r>
              <w:rPr>
                <w:sz w:val="16"/>
              </w:rPr>
              <w:t>الاسم: نشاء البطاطا الحلوة</w:t>
              <w:br/>
            </w:r>
            <w:r>
              <w:rPr>
                <w:sz w:val="16"/>
              </w:rPr>
              <w:t>المكونات: نشاء البطاطا الحلوة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2017/07/25 </w:t>
              <w:br/>
            </w:r>
            <w:r>
              <w:rPr>
                <w:sz w:val="16"/>
              </w:rPr>
              <w:t xml:space="preserve">تاريخ انتهاء الصلاحية: 2019/07/25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红薯淀粉</w:t>
              <w:br/>
            </w:r>
            <w:r>
              <w:rPr>
                <w:sz w:val="16"/>
              </w:rPr>
              <w:t>الاسم: نشاء البطاطا الحلوة</w:t>
              <w:br/>
            </w:r>
            <w:r>
              <w:rPr>
                <w:sz w:val="16"/>
              </w:rPr>
              <w:t>المكونات: نشاء البطاطا الحلوة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2017/07/25 </w:t>
              <w:br/>
            </w:r>
            <w:r>
              <w:rPr>
                <w:sz w:val="16"/>
              </w:rPr>
              <w:t xml:space="preserve">تاريخ انتهاء الصلاحية: 2019/07/25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红薯淀粉</w:t>
              <w:br/>
            </w:r>
            <w:r>
              <w:rPr>
                <w:sz w:val="16"/>
              </w:rPr>
              <w:t>الاسم: نشاء البطاطا الحلوة</w:t>
              <w:br/>
            </w:r>
            <w:r>
              <w:rPr>
                <w:sz w:val="16"/>
              </w:rPr>
              <w:t>المكونات: نشاء البطاطا الحلوة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2017/07/25 </w:t>
              <w:br/>
            </w:r>
            <w:r>
              <w:rPr>
                <w:sz w:val="16"/>
              </w:rPr>
              <w:t xml:space="preserve">تاريخ انتهاء الصلاحية: 2019/07/25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红薯淀粉</w:t>
              <w:br/>
            </w:r>
            <w:r>
              <w:rPr>
                <w:sz w:val="16"/>
              </w:rPr>
              <w:t>الاسم: نشاء البطاطا الحلوة</w:t>
              <w:br/>
            </w:r>
            <w:r>
              <w:rPr>
                <w:sz w:val="16"/>
              </w:rPr>
              <w:t>المكونات: نشاء البطاطا الحلوة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2017/07/25 </w:t>
              <w:br/>
            </w:r>
            <w:r>
              <w:rPr>
                <w:sz w:val="16"/>
              </w:rPr>
              <w:t xml:space="preserve">تاريخ انتهاء الصلاحية: 2019/07/25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红薯淀粉</w:t>
              <w:br/>
            </w:r>
            <w:r>
              <w:rPr>
                <w:sz w:val="16"/>
              </w:rPr>
              <w:t>الاسم: نشاء البطاطا الحلوة</w:t>
              <w:br/>
            </w:r>
            <w:r>
              <w:rPr>
                <w:sz w:val="16"/>
              </w:rPr>
              <w:t>المكونات: نشاء البطاطا الحلوة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2017/07/25 </w:t>
              <w:br/>
            </w:r>
            <w:r>
              <w:rPr>
                <w:sz w:val="16"/>
              </w:rPr>
              <w:t xml:space="preserve">تاريخ انتهاء الصلاحية: 2019/07/25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红薯淀粉</w:t>
              <w:br/>
            </w:r>
            <w:r>
              <w:rPr>
                <w:sz w:val="16"/>
              </w:rPr>
              <w:t>الاسم: نشاء البطاطا الحلوة</w:t>
              <w:br/>
            </w:r>
            <w:r>
              <w:rPr>
                <w:sz w:val="16"/>
              </w:rPr>
              <w:t>المكونات: نشاء البطاطا الحلوة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2017/07/25 </w:t>
              <w:br/>
            </w:r>
            <w:r>
              <w:rPr>
                <w:sz w:val="16"/>
              </w:rPr>
              <w:t xml:space="preserve">تاريخ انتهاء الصلاحية: 2019/07/25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红薯淀粉</w:t>
              <w:br/>
            </w:r>
            <w:r>
              <w:rPr>
                <w:sz w:val="16"/>
              </w:rPr>
              <w:t>الاسم: نشاء البطاطا الحلوة</w:t>
              <w:br/>
            </w:r>
            <w:r>
              <w:rPr>
                <w:sz w:val="16"/>
              </w:rPr>
              <w:t>المكونات: نشاء البطاطا الحلوة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2017/07/25 </w:t>
              <w:br/>
            </w:r>
            <w:r>
              <w:rPr>
                <w:sz w:val="16"/>
              </w:rPr>
              <w:t xml:space="preserve">تاريخ انتهاء الصلاحية: 2019/07/25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红薯淀粉</w:t>
              <w:br/>
            </w:r>
            <w:r>
              <w:rPr>
                <w:sz w:val="16"/>
              </w:rPr>
              <w:t>الاسم: نشاء البطاطا الحلوة</w:t>
              <w:br/>
            </w:r>
            <w:r>
              <w:rPr>
                <w:sz w:val="16"/>
              </w:rPr>
              <w:t>المكونات: نشاء البطاطا الحلوة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2017/07/25 </w:t>
              <w:br/>
            </w:r>
            <w:r>
              <w:rPr>
                <w:sz w:val="16"/>
              </w:rPr>
              <w:t xml:space="preserve">تاريخ انتهاء الصلاحية: 2019/07/25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红薯淀粉</w:t>
              <w:br/>
            </w:r>
            <w:r>
              <w:rPr>
                <w:sz w:val="16"/>
              </w:rPr>
              <w:t>الاسم: نشاء البطاطا الحلوة</w:t>
              <w:br/>
            </w:r>
            <w:r>
              <w:rPr>
                <w:sz w:val="16"/>
              </w:rPr>
              <w:t>المكونات: نشاء البطاطا الحلوة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2017/07/25 </w:t>
              <w:br/>
            </w:r>
            <w:r>
              <w:rPr>
                <w:sz w:val="16"/>
              </w:rPr>
              <w:t xml:space="preserve">تاريخ انتهاء الصلاحية: 2019/07/25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红薯淀粉</w:t>
              <w:br/>
            </w:r>
            <w:r>
              <w:rPr>
                <w:sz w:val="16"/>
              </w:rPr>
              <w:t>الاسم: نشاء البطاطا الحلوة</w:t>
              <w:br/>
            </w:r>
            <w:r>
              <w:rPr>
                <w:sz w:val="16"/>
              </w:rPr>
              <w:t>المكونات: نشاء البطاطا الحلوة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2017/07/25 </w:t>
              <w:br/>
            </w:r>
            <w:r>
              <w:rPr>
                <w:sz w:val="16"/>
              </w:rPr>
              <w:t xml:space="preserve">تاريخ انتهاء الصلاحية: 2019/07/25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红薯淀粉</w:t>
              <w:br/>
            </w:r>
            <w:r>
              <w:rPr>
                <w:sz w:val="16"/>
              </w:rPr>
              <w:t>الاسم: نشاء البطاطا الحلوة</w:t>
              <w:br/>
            </w:r>
            <w:r>
              <w:rPr>
                <w:sz w:val="16"/>
              </w:rPr>
              <w:t>المكونات: نشاء البطاطا الحلوة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2017/07/25 </w:t>
              <w:br/>
            </w:r>
            <w:r>
              <w:rPr>
                <w:sz w:val="16"/>
              </w:rPr>
              <w:t xml:space="preserve">تاريخ انتهاء الصلاحية: 2019/07/25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红薯淀粉</w:t>
              <w:br/>
            </w:r>
            <w:r>
              <w:rPr>
                <w:sz w:val="16"/>
              </w:rPr>
              <w:t>الاسم: نشاء البطاطا الحلوة</w:t>
              <w:br/>
            </w:r>
            <w:r>
              <w:rPr>
                <w:sz w:val="16"/>
              </w:rPr>
              <w:t>المكونات: نشاء البطاطا الحلوة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2017/07/25 </w:t>
              <w:br/>
            </w:r>
            <w:r>
              <w:rPr>
                <w:sz w:val="16"/>
              </w:rPr>
              <w:t xml:space="preserve">تاريخ انتهاء الصلاحية: 2019/07/25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红薯淀粉</w:t>
              <w:br/>
            </w:r>
            <w:r>
              <w:rPr>
                <w:sz w:val="16"/>
              </w:rPr>
              <w:t>الاسم: نشاء البطاطا الحلوة</w:t>
              <w:br/>
            </w:r>
            <w:r>
              <w:rPr>
                <w:sz w:val="16"/>
              </w:rPr>
              <w:t>المكونات: نشاء البطاطا الحلوة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2017/07/25 </w:t>
              <w:br/>
            </w:r>
            <w:r>
              <w:rPr>
                <w:sz w:val="16"/>
              </w:rPr>
              <w:t xml:space="preserve">تاريخ انتهاء الصلاحية: 2019/07/25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红薯淀粉</w:t>
              <w:br/>
            </w:r>
            <w:r>
              <w:rPr>
                <w:sz w:val="16"/>
              </w:rPr>
              <w:t>الاسم: نشاء البطاطا الحلوة</w:t>
              <w:br/>
            </w:r>
            <w:r>
              <w:rPr>
                <w:sz w:val="16"/>
              </w:rPr>
              <w:t>المكونات: نشاء البطاطا الحلوة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2017/07/25 </w:t>
              <w:br/>
            </w:r>
            <w:r>
              <w:rPr>
                <w:sz w:val="16"/>
              </w:rPr>
              <w:t xml:space="preserve">تاريخ انتهاء الصلاحية: 2019/07/25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红薯淀粉</w:t>
              <w:br/>
            </w:r>
            <w:r>
              <w:rPr>
                <w:sz w:val="16"/>
              </w:rPr>
              <w:t>الاسم: نشاء البطاطا الحلوة</w:t>
              <w:br/>
            </w:r>
            <w:r>
              <w:rPr>
                <w:sz w:val="16"/>
              </w:rPr>
              <w:t>المكونات: نشاء البطاطا الحلوة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2017/07/25 </w:t>
              <w:br/>
            </w:r>
            <w:r>
              <w:rPr>
                <w:sz w:val="16"/>
              </w:rPr>
              <w:t xml:space="preserve">تاريخ انتهاء الصلاحية: 2019/07/25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红薯淀粉</w:t>
              <w:br/>
            </w:r>
            <w:r>
              <w:rPr>
                <w:sz w:val="16"/>
              </w:rPr>
              <w:t>الاسم: نشاء البطاطا الحلوة</w:t>
              <w:br/>
            </w:r>
            <w:r>
              <w:rPr>
                <w:sz w:val="16"/>
              </w:rPr>
              <w:t>المكونات: نشاء البطاطا الحلوة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2017/07/25 </w:t>
              <w:br/>
            </w:r>
            <w:r>
              <w:rPr>
                <w:sz w:val="16"/>
              </w:rPr>
              <w:t xml:space="preserve">تاريخ انتهاء الصلاحية: 2019/07/25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红薯淀粉</w:t>
              <w:br/>
            </w:r>
            <w:r>
              <w:rPr>
                <w:sz w:val="16"/>
              </w:rPr>
              <w:t>الاسم: نشاء البطاطا الحلوة</w:t>
              <w:br/>
            </w:r>
            <w:r>
              <w:rPr>
                <w:sz w:val="16"/>
              </w:rPr>
              <w:t>المكونات: نشاء البطاطا الحلوة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2017/07/25 </w:t>
              <w:br/>
            </w:r>
            <w:r>
              <w:rPr>
                <w:sz w:val="16"/>
              </w:rPr>
              <w:t xml:space="preserve">تاريخ انتهاء الصلاحية: 2019/07/25 </w:t>
              <w:br/>
            </w:r>
            <w:r>
              <w:rPr>
                <w:sz w:val="16"/>
              </w:rPr>
              <w:t>صنع في الصين</w:t>
            </w:r>
          </w:p>
        </w:tc>
      </w:tr>
    </w:tbl>
    <w:sectPr w:rsidR="00FC693F" w:rsidRPr="0006063C" w:rsidSect="00034616">
      <w:pgSz w:w="12240" w:h="15840"/>
      <w:pgMar w:top="142" w:right="142" w:bottom="142" w:left="14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customXml/item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