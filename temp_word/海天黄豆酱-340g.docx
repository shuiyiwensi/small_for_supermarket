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527760">
        <w:tc>
          <w:tcPr>
            <w:tcW w:w="2391" w:type="dxa"/>
          </w:tcPr>
          <w:p w:rsidR="00527760" w:rsidRDefault="00492C71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</w:t>
            </w:r>
            <w:r>
              <w:rPr>
                <w:sz w:val="16"/>
              </w:rPr>
              <w:t>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27760"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</w:t>
            </w:r>
            <w:r>
              <w:rPr>
                <w:sz w:val="16"/>
              </w:rPr>
              <w:t>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</w:t>
            </w:r>
            <w:r>
              <w:rPr>
                <w:sz w:val="16"/>
              </w:rPr>
              <w:t xml:space="preserve">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27760"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</w:t>
            </w:r>
            <w:r>
              <w:rPr>
                <w:sz w:val="16"/>
              </w:rPr>
              <w:t xml:space="preserve">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27760"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</w:t>
            </w:r>
            <w:r>
              <w:rPr>
                <w:sz w:val="16"/>
              </w:rPr>
              <w:t>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</w:t>
            </w:r>
            <w:r>
              <w:rPr>
                <w:sz w:val="16"/>
              </w:rPr>
              <w:t>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27760"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</w:t>
            </w:r>
            <w:r>
              <w:rPr>
                <w:sz w:val="16"/>
              </w:rPr>
              <w:t xml:space="preserve">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27760"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</w:t>
            </w:r>
            <w:r>
              <w:rPr>
                <w:sz w:val="16"/>
              </w:rPr>
              <w:t>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</w:t>
            </w:r>
            <w:r>
              <w:rPr>
                <w:sz w:val="16"/>
              </w:rPr>
              <w:t>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27760"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</w:t>
            </w:r>
            <w:r>
              <w:rPr>
                <w:sz w:val="16"/>
              </w:rPr>
              <w:t>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</w:t>
            </w:r>
            <w:r>
              <w:rPr>
                <w:sz w:val="16"/>
              </w:rPr>
              <w:t>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</w:t>
            </w:r>
            <w:r>
              <w:rPr>
                <w:sz w:val="16"/>
              </w:rPr>
              <w:t>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27760" w:rsidRDefault="00492C71">
            <w:pPr>
              <w:jc w:val="right"/>
            </w:pPr>
            <w:r>
              <w:rPr>
                <w:sz w:val="16"/>
              </w:rPr>
              <w:t>海天黄豆酱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492C71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C71" w:rsidRDefault="00492C71" w:rsidP="00492C71">
      <w:pPr>
        <w:spacing w:after="0" w:line="240" w:lineRule="auto"/>
      </w:pPr>
      <w:r>
        <w:separator/>
      </w:r>
    </w:p>
  </w:endnote>
  <w:endnote w:type="continuationSeparator" w:id="0">
    <w:p w:rsidR="00492C71" w:rsidRDefault="00492C71" w:rsidP="00492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C71" w:rsidRDefault="00492C71" w:rsidP="00492C71">
      <w:pPr>
        <w:spacing w:after="0" w:line="240" w:lineRule="auto"/>
      </w:pPr>
      <w:r>
        <w:separator/>
      </w:r>
    </w:p>
  </w:footnote>
  <w:footnote w:type="continuationSeparator" w:id="0">
    <w:p w:rsidR="00492C71" w:rsidRDefault="00492C71" w:rsidP="00492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C71"/>
    <w:rsid w:val="005277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0668A2BD-5944-42D5-9762-D8A907D4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92C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C71"/>
  </w:style>
  <w:style w:type="paragraph" w:styleId="Footer">
    <w:name w:val="footer"/>
    <w:basedOn w:val="Normal"/>
    <w:link w:val="FooterChar"/>
    <w:uiPriority w:val="99"/>
    <w:unhideWhenUsed/>
    <w:rsid w:val="00492C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A633AD-1A49-44B7-8F6F-767B5859E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2017-06-29T12:54:00Z</cp:lastPrinted>
  <dcterms:created xsi:type="dcterms:W3CDTF">2013-12-23T23:15:00Z</dcterms:created>
  <dcterms:modified xsi:type="dcterms:W3CDTF">2017-06-29T12:54:00Z</dcterms:modified>
  <cp:category/>
</cp:coreProperties>
</file>