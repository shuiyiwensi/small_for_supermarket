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F05628">
        <w:tc>
          <w:tcPr>
            <w:tcW w:w="2391" w:type="dxa"/>
          </w:tcPr>
          <w:p w:rsidR="00F05628" w:rsidRDefault="00316A92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05628" w:rsidRDefault="00316A92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05628" w:rsidRDefault="00316A92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05628" w:rsidRDefault="00316A92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>: 1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05628" w:rsidRDefault="00316A92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F05628">
        <w:tc>
          <w:tcPr>
            <w:tcW w:w="2391" w:type="dxa"/>
          </w:tcPr>
          <w:p w:rsidR="00F05628" w:rsidRDefault="00316A92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05628" w:rsidRDefault="00316A92">
            <w:pPr>
              <w:jc w:val="right"/>
            </w:pPr>
            <w:r>
              <w:rPr>
                <w:sz w:val="16"/>
              </w:rPr>
              <w:t>恒星</w:t>
            </w:r>
            <w:r>
              <w:rPr>
                <w:sz w:val="16"/>
              </w:rPr>
              <w:t>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05628" w:rsidRDefault="00316A92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05628" w:rsidRDefault="00316A92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05628" w:rsidRDefault="00316A92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</w:t>
            </w:r>
            <w:r>
              <w:rPr>
                <w:sz w:val="16"/>
              </w:rPr>
              <w:t>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F05628">
        <w:tc>
          <w:tcPr>
            <w:tcW w:w="2391" w:type="dxa"/>
          </w:tcPr>
          <w:p w:rsidR="00F05628" w:rsidRDefault="00316A92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05628" w:rsidRDefault="00316A92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05628" w:rsidRDefault="00316A92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</w:t>
            </w:r>
            <w:r>
              <w:rPr>
                <w:sz w:val="16"/>
              </w:rPr>
              <w:t>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05628" w:rsidRDefault="00316A92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05628" w:rsidRDefault="00316A92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F05628">
        <w:tc>
          <w:tcPr>
            <w:tcW w:w="2391" w:type="dxa"/>
          </w:tcPr>
          <w:p w:rsidR="00F05628" w:rsidRDefault="00316A92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</w:t>
            </w:r>
            <w:r>
              <w:rPr>
                <w:sz w:val="16"/>
              </w:rPr>
              <w:t>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05628" w:rsidRDefault="00316A92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</w:t>
            </w:r>
            <w:r>
              <w:rPr>
                <w:sz w:val="16"/>
              </w:rPr>
              <w:t>ة</w:t>
            </w:r>
            <w:r>
              <w:rPr>
                <w:sz w:val="16"/>
              </w:rPr>
              <w:t xml:space="preserve">: 2018/06/15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05628" w:rsidRDefault="00316A92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05628" w:rsidRDefault="00316A92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05628" w:rsidRDefault="00316A92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</w:t>
            </w:r>
            <w:r>
              <w:rPr>
                <w:sz w:val="16"/>
              </w:rPr>
              <w:t>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F05628">
        <w:tc>
          <w:tcPr>
            <w:tcW w:w="2391" w:type="dxa"/>
          </w:tcPr>
          <w:p w:rsidR="00F05628" w:rsidRDefault="00316A92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05628" w:rsidRDefault="00316A92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</w:t>
            </w:r>
            <w:r>
              <w:rPr>
                <w:sz w:val="16"/>
              </w:rPr>
              <w:t>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05628" w:rsidRDefault="00316A92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05628" w:rsidRDefault="00316A92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05628" w:rsidRDefault="00316A92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F05628">
        <w:tc>
          <w:tcPr>
            <w:tcW w:w="2391" w:type="dxa"/>
          </w:tcPr>
          <w:p w:rsidR="00F05628" w:rsidRDefault="00316A92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</w:t>
            </w:r>
            <w:r>
              <w:rPr>
                <w:sz w:val="16"/>
              </w:rPr>
              <w:t>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05628" w:rsidRDefault="00316A92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</w:t>
            </w:r>
            <w:r>
              <w:rPr>
                <w:sz w:val="16"/>
              </w:rPr>
              <w:t>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05628" w:rsidRDefault="00316A92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</w:t>
            </w:r>
            <w:r>
              <w:rPr>
                <w:sz w:val="16"/>
              </w:rPr>
              <w:t>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05628" w:rsidRDefault="00316A92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2018/</w:t>
            </w:r>
            <w:r>
              <w:rPr>
                <w:sz w:val="16"/>
              </w:rPr>
              <w:t xml:space="preserve">06/15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05628" w:rsidRDefault="00316A92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F05628">
        <w:tc>
          <w:tcPr>
            <w:tcW w:w="2391" w:type="dxa"/>
          </w:tcPr>
          <w:p w:rsidR="00F05628" w:rsidRDefault="00316A92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05628" w:rsidRDefault="00316A92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05628" w:rsidRDefault="00316A92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</w:t>
            </w:r>
            <w:r>
              <w:rPr>
                <w:sz w:val="16"/>
              </w:rPr>
              <w:t>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05628" w:rsidRDefault="00316A92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</w:t>
            </w:r>
            <w:r>
              <w:rPr>
                <w:sz w:val="16"/>
              </w:rPr>
              <w:t xml:space="preserve">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05628" w:rsidRDefault="00316A92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316A92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A92" w:rsidRDefault="00316A92" w:rsidP="00316A92">
      <w:pPr>
        <w:spacing w:after="0" w:line="240" w:lineRule="auto"/>
      </w:pPr>
      <w:r>
        <w:separator/>
      </w:r>
    </w:p>
  </w:endnote>
  <w:endnote w:type="continuationSeparator" w:id="0">
    <w:p w:rsidR="00316A92" w:rsidRDefault="00316A92" w:rsidP="00316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A92" w:rsidRDefault="00316A92" w:rsidP="00316A92">
      <w:pPr>
        <w:spacing w:after="0" w:line="240" w:lineRule="auto"/>
      </w:pPr>
      <w:r>
        <w:separator/>
      </w:r>
    </w:p>
  </w:footnote>
  <w:footnote w:type="continuationSeparator" w:id="0">
    <w:p w:rsidR="00316A92" w:rsidRDefault="00316A92" w:rsidP="00316A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16A92"/>
    <w:rsid w:val="00326F90"/>
    <w:rsid w:val="00AA1D8D"/>
    <w:rsid w:val="00B47730"/>
    <w:rsid w:val="00CB0664"/>
    <w:rsid w:val="00F056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89E199B9-AC73-4497-B543-71F6E9F9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316A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A92"/>
  </w:style>
  <w:style w:type="paragraph" w:styleId="Footer">
    <w:name w:val="footer"/>
    <w:basedOn w:val="Normal"/>
    <w:link w:val="FooterChar"/>
    <w:uiPriority w:val="99"/>
    <w:unhideWhenUsed/>
    <w:rsid w:val="00316A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2B4DD2-6960-47F1-819C-8277FB946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2017-06-29T12:54:00Z</cp:lastPrinted>
  <dcterms:created xsi:type="dcterms:W3CDTF">2013-12-23T23:15:00Z</dcterms:created>
  <dcterms:modified xsi:type="dcterms:W3CDTF">2017-06-29T12:54:00Z</dcterms:modified>
  <cp:category/>
</cp:coreProperties>
</file>