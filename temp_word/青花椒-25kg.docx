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15804">
        <w:tc>
          <w:tcPr>
            <w:tcW w:w="2391" w:type="dxa"/>
          </w:tcPr>
          <w:p w:rsidR="00215804" w:rsidRDefault="00922185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</w:t>
            </w:r>
            <w:r>
              <w:rPr>
                <w:sz w:val="16"/>
              </w:rPr>
              <w:t xml:space="preserve">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804"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804"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</w:t>
            </w:r>
            <w:r>
              <w:rPr>
                <w:sz w:val="16"/>
              </w:rPr>
              <w:t>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804"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</w:t>
            </w:r>
            <w:r>
              <w:rPr>
                <w:sz w:val="16"/>
              </w:rPr>
              <w:t xml:space="preserve">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804"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804"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</w:t>
            </w:r>
            <w:r>
              <w:rPr>
                <w:sz w:val="16"/>
              </w:rPr>
              <w:t xml:space="preserve">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15804"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15804" w:rsidRDefault="00922185">
            <w:pPr>
              <w:jc w:val="right"/>
            </w:pPr>
            <w:r>
              <w:rPr>
                <w:sz w:val="16"/>
              </w:rPr>
              <w:t>青花椒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تحت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الناضجة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القرنفل،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حشيشة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الملاك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22185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185" w:rsidRDefault="00922185" w:rsidP="00922185">
      <w:pPr>
        <w:spacing w:after="0" w:line="240" w:lineRule="auto"/>
      </w:pPr>
      <w:r>
        <w:separator/>
      </w:r>
    </w:p>
  </w:endnote>
  <w:endnote w:type="continuationSeparator" w:id="0">
    <w:p w:rsidR="00922185" w:rsidRDefault="00922185" w:rsidP="0092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185" w:rsidRDefault="00922185" w:rsidP="00922185">
      <w:pPr>
        <w:spacing w:after="0" w:line="240" w:lineRule="auto"/>
      </w:pPr>
      <w:r>
        <w:separator/>
      </w:r>
    </w:p>
  </w:footnote>
  <w:footnote w:type="continuationSeparator" w:id="0">
    <w:p w:rsidR="00922185" w:rsidRDefault="00922185" w:rsidP="0092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804"/>
    <w:rsid w:val="0029639D"/>
    <w:rsid w:val="00326F90"/>
    <w:rsid w:val="009221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EB51F91B-98E6-4FC0-9924-C749566E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22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185"/>
  </w:style>
  <w:style w:type="paragraph" w:styleId="Footer">
    <w:name w:val="footer"/>
    <w:basedOn w:val="Normal"/>
    <w:link w:val="FooterChar"/>
    <w:uiPriority w:val="99"/>
    <w:unhideWhenUsed/>
    <w:rsid w:val="00922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1085C7-DD46-452C-A7F5-025561A2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