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524D60">
        <w:tc>
          <w:tcPr>
            <w:tcW w:w="2391" w:type="dxa"/>
          </w:tcPr>
          <w:p w:rsidR="00524D60" w:rsidRDefault="006D3327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</w:t>
            </w:r>
            <w:r>
              <w:rPr>
                <w:sz w:val="16"/>
              </w:rPr>
              <w:t>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24D60"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</w:t>
            </w:r>
            <w:r>
              <w:rPr>
                <w:sz w:val="16"/>
              </w:rPr>
              <w:t>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>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24D60"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</w:t>
            </w:r>
            <w:r>
              <w:rPr>
                <w:sz w:val="16"/>
              </w:rPr>
              <w:t xml:space="preserve">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2017/03</w:t>
            </w:r>
            <w:r>
              <w:rPr>
                <w:sz w:val="16"/>
              </w:rPr>
              <w:t xml:space="preserve">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24D60"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>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2017/03/18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24D60"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2017/03/1</w:t>
            </w:r>
            <w:r>
              <w:rPr>
                <w:sz w:val="16"/>
              </w:rPr>
              <w:t xml:space="preserve">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</w:t>
            </w:r>
            <w:r>
              <w:rPr>
                <w:sz w:val="16"/>
              </w:rPr>
              <w:t>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24D60"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</w:t>
            </w:r>
            <w:r>
              <w:rPr>
                <w:sz w:val="16"/>
              </w:rPr>
              <w:t>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</w:t>
            </w:r>
            <w:r>
              <w:rPr>
                <w:sz w:val="16"/>
              </w:rPr>
              <w:t>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24D60"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</w:t>
            </w:r>
            <w:r>
              <w:rPr>
                <w:sz w:val="16"/>
              </w:rPr>
              <w:t>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</w:t>
            </w:r>
            <w:r>
              <w:rPr>
                <w:sz w:val="16"/>
              </w:rPr>
              <w:t>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4D60" w:rsidRDefault="006D3327">
            <w:pPr>
              <w:jc w:val="right"/>
            </w:pPr>
            <w:r>
              <w:rPr>
                <w:sz w:val="16"/>
              </w:rPr>
              <w:t>拉皮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الباردة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جذور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اللوتس،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مونج،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الحلوة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2019/01/17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6D3327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327" w:rsidRDefault="006D3327" w:rsidP="006D3327">
      <w:pPr>
        <w:spacing w:after="0" w:line="240" w:lineRule="auto"/>
      </w:pPr>
      <w:r>
        <w:separator/>
      </w:r>
    </w:p>
  </w:endnote>
  <w:endnote w:type="continuationSeparator" w:id="0">
    <w:p w:rsidR="006D3327" w:rsidRDefault="006D3327" w:rsidP="006D3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327" w:rsidRDefault="006D3327" w:rsidP="006D3327">
      <w:pPr>
        <w:spacing w:after="0" w:line="240" w:lineRule="auto"/>
      </w:pPr>
      <w:r>
        <w:separator/>
      </w:r>
    </w:p>
  </w:footnote>
  <w:footnote w:type="continuationSeparator" w:id="0">
    <w:p w:rsidR="006D3327" w:rsidRDefault="006D3327" w:rsidP="006D3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4D60"/>
    <w:rsid w:val="006D33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111F21A7-BF73-4294-A30B-E11D7F92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6D33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27"/>
  </w:style>
  <w:style w:type="paragraph" w:styleId="Footer">
    <w:name w:val="footer"/>
    <w:basedOn w:val="Normal"/>
    <w:link w:val="FooterChar"/>
    <w:uiPriority w:val="99"/>
    <w:unhideWhenUsed/>
    <w:rsid w:val="006D33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E5C7BE-8065-4D74-A3A9-EC49FCC3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2017-07-14T12:03:00Z</cp:lastPrinted>
  <dcterms:created xsi:type="dcterms:W3CDTF">2013-12-23T23:15:00Z</dcterms:created>
  <dcterms:modified xsi:type="dcterms:W3CDTF">2017-07-14T12:03:00Z</dcterms:modified>
  <cp:category/>
</cp:coreProperties>
</file>