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C1153A">
        <w:tc>
          <w:tcPr>
            <w:tcW w:w="2391" w:type="dxa"/>
          </w:tcPr>
          <w:p w:rsidR="00C1153A" w:rsidRDefault="003A5160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1153A"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</w:t>
            </w:r>
            <w:r>
              <w:rPr>
                <w:sz w:val="16"/>
              </w:rPr>
              <w:t>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</w:t>
            </w:r>
            <w:r>
              <w:rPr>
                <w:sz w:val="16"/>
              </w:rPr>
              <w:t>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1153A"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</w:t>
            </w:r>
            <w:r>
              <w:rPr>
                <w:sz w:val="16"/>
              </w:rPr>
              <w:t>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</w:t>
            </w:r>
            <w:r>
              <w:rPr>
                <w:sz w:val="16"/>
              </w:rPr>
              <w:t>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1153A"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</w:t>
            </w:r>
            <w:r>
              <w:rPr>
                <w:sz w:val="16"/>
              </w:rPr>
              <w:t>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34</w:t>
            </w:r>
            <w:r>
              <w:rPr>
                <w:sz w:val="16"/>
              </w:rPr>
              <w:t xml:space="preserve">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2017/10/25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1153A"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1153A"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</w:t>
            </w:r>
            <w:r>
              <w:rPr>
                <w:sz w:val="16"/>
              </w:rPr>
              <w:t>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1153A"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</w:t>
            </w:r>
            <w:r>
              <w:rPr>
                <w:sz w:val="16"/>
              </w:rPr>
              <w:t>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</w:t>
            </w:r>
            <w:r>
              <w:rPr>
                <w:sz w:val="16"/>
              </w:rPr>
              <w:t>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1153A" w:rsidRDefault="003A5160">
            <w:pPr>
              <w:jc w:val="right"/>
            </w:pPr>
            <w:r>
              <w:rPr>
                <w:sz w:val="16"/>
              </w:rPr>
              <w:t>王致和腐乳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الفول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توابل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340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2017/04/26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2017/10/25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3A5160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160" w:rsidRDefault="003A5160" w:rsidP="003A5160">
      <w:pPr>
        <w:spacing w:after="0" w:line="240" w:lineRule="auto"/>
      </w:pPr>
      <w:r>
        <w:separator/>
      </w:r>
    </w:p>
  </w:endnote>
  <w:endnote w:type="continuationSeparator" w:id="0">
    <w:p w:rsidR="003A5160" w:rsidRDefault="003A5160" w:rsidP="003A5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160" w:rsidRDefault="003A5160" w:rsidP="003A5160">
      <w:pPr>
        <w:spacing w:after="0" w:line="240" w:lineRule="auto"/>
      </w:pPr>
      <w:r>
        <w:separator/>
      </w:r>
    </w:p>
  </w:footnote>
  <w:footnote w:type="continuationSeparator" w:id="0">
    <w:p w:rsidR="003A5160" w:rsidRDefault="003A5160" w:rsidP="003A5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160"/>
    <w:rsid w:val="00AA1D8D"/>
    <w:rsid w:val="00B47730"/>
    <w:rsid w:val="00C115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9D86D514-12CC-4AAC-AF49-7032B6C7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3A51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160"/>
  </w:style>
  <w:style w:type="paragraph" w:styleId="Footer">
    <w:name w:val="footer"/>
    <w:basedOn w:val="Normal"/>
    <w:link w:val="FooterChar"/>
    <w:uiPriority w:val="99"/>
    <w:unhideWhenUsed/>
    <w:rsid w:val="003A516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1DAB7C-10ED-442F-B953-24A89D22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2017-06-29T12:55:00Z</cp:lastPrinted>
  <dcterms:created xsi:type="dcterms:W3CDTF">2013-12-23T23:15:00Z</dcterms:created>
  <dcterms:modified xsi:type="dcterms:W3CDTF">2017-06-29T12:55:00Z</dcterms:modified>
  <cp:category/>
</cp:coreProperties>
</file>