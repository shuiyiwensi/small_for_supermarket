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9F32A9">
        <w:tc>
          <w:tcPr>
            <w:tcW w:w="2391" w:type="dxa"/>
          </w:tcPr>
          <w:p w:rsidR="009F32A9" w:rsidRDefault="00EC0A6A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</w:t>
            </w:r>
            <w:r>
              <w:rPr>
                <w:sz w:val="16"/>
              </w:rPr>
              <w:t>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F32A9"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2019/03/</w:t>
            </w:r>
            <w:r>
              <w:rPr>
                <w:sz w:val="16"/>
              </w:rPr>
              <w:t xml:space="preserve">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F32A9"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F32A9"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F32A9"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</w:t>
            </w:r>
            <w:r>
              <w:rPr>
                <w:sz w:val="16"/>
              </w:rPr>
              <w:t>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</w:t>
            </w:r>
            <w:r>
              <w:rPr>
                <w:sz w:val="16"/>
              </w:rPr>
              <w:t>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F32A9"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</w:t>
            </w:r>
            <w:r>
              <w:rPr>
                <w:sz w:val="16"/>
              </w:rPr>
              <w:t>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F32A9"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1.</w:t>
            </w:r>
            <w:r>
              <w:rPr>
                <w:sz w:val="16"/>
              </w:rPr>
              <w:t xml:space="preserve">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2017/03/24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2019/0</w:t>
            </w:r>
            <w:r>
              <w:rPr>
                <w:sz w:val="16"/>
              </w:rPr>
              <w:t xml:space="preserve">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F32A9" w:rsidRDefault="00EC0A6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</w:t>
            </w:r>
            <w:r>
              <w:rPr>
                <w:sz w:val="16"/>
              </w:rPr>
              <w:t>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1.9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EC0A6A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A6A" w:rsidRDefault="00EC0A6A" w:rsidP="00EC0A6A">
      <w:pPr>
        <w:spacing w:after="0" w:line="240" w:lineRule="auto"/>
      </w:pPr>
      <w:r>
        <w:separator/>
      </w:r>
    </w:p>
  </w:endnote>
  <w:endnote w:type="continuationSeparator" w:id="0">
    <w:p w:rsidR="00EC0A6A" w:rsidRDefault="00EC0A6A" w:rsidP="00EC0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A6A" w:rsidRDefault="00EC0A6A" w:rsidP="00EC0A6A">
      <w:pPr>
        <w:spacing w:after="0" w:line="240" w:lineRule="auto"/>
      </w:pPr>
      <w:r>
        <w:separator/>
      </w:r>
    </w:p>
  </w:footnote>
  <w:footnote w:type="continuationSeparator" w:id="0">
    <w:p w:rsidR="00EC0A6A" w:rsidRDefault="00EC0A6A" w:rsidP="00EC0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32A9"/>
    <w:rsid w:val="00AA1D8D"/>
    <w:rsid w:val="00B47730"/>
    <w:rsid w:val="00CB0664"/>
    <w:rsid w:val="00EC0A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98D0A5C2-0E38-49AA-B544-A28C0375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C0A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A6A"/>
  </w:style>
  <w:style w:type="paragraph" w:styleId="Footer">
    <w:name w:val="footer"/>
    <w:basedOn w:val="Normal"/>
    <w:link w:val="FooterChar"/>
    <w:uiPriority w:val="99"/>
    <w:unhideWhenUsed/>
    <w:rsid w:val="00EC0A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5AF8C4-0C0A-4B0D-9B6D-98CB3BEA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2017-07-14T23:06:00Z</cp:lastPrinted>
  <dcterms:created xsi:type="dcterms:W3CDTF">2013-12-23T23:15:00Z</dcterms:created>
  <dcterms:modified xsi:type="dcterms:W3CDTF">2017-07-14T23:06:00Z</dcterms:modified>
  <cp:category/>
</cp:coreProperties>
</file>