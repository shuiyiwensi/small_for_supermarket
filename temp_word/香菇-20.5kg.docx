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5364D5">
        <w:tc>
          <w:tcPr>
            <w:tcW w:w="2391" w:type="dxa"/>
          </w:tcPr>
          <w:p w:rsidR="005364D5" w:rsidRDefault="00134347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364D5"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</w:t>
            </w:r>
            <w:r>
              <w:rPr>
                <w:sz w:val="16"/>
              </w:rPr>
              <w:t>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2017/06/10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364D5"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20</w:t>
            </w:r>
            <w:r>
              <w:rPr>
                <w:sz w:val="16"/>
              </w:rPr>
              <w:t xml:space="preserve">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364D5"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</w:t>
            </w:r>
            <w:r>
              <w:rPr>
                <w:sz w:val="16"/>
              </w:rPr>
              <w:t>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364D5"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2018/06</w:t>
            </w:r>
            <w:r>
              <w:rPr>
                <w:sz w:val="16"/>
              </w:rPr>
              <w:t xml:space="preserve">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</w:t>
            </w:r>
            <w:r>
              <w:rPr>
                <w:sz w:val="16"/>
              </w:rPr>
              <w:t>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364D5"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</w:t>
            </w:r>
            <w:r>
              <w:rPr>
                <w:sz w:val="16"/>
              </w:rPr>
              <w:t xml:space="preserve">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364D5"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364D5"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</w:t>
            </w:r>
            <w:r>
              <w:rPr>
                <w:sz w:val="16"/>
              </w:rPr>
              <w:t>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364D5" w:rsidRDefault="00134347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134347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347" w:rsidRDefault="00134347" w:rsidP="00134347">
      <w:pPr>
        <w:spacing w:after="0" w:line="240" w:lineRule="auto"/>
      </w:pPr>
      <w:r>
        <w:separator/>
      </w:r>
    </w:p>
  </w:endnote>
  <w:endnote w:type="continuationSeparator" w:id="0">
    <w:p w:rsidR="00134347" w:rsidRDefault="00134347" w:rsidP="0013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347" w:rsidRDefault="00134347" w:rsidP="00134347">
      <w:pPr>
        <w:spacing w:after="0" w:line="240" w:lineRule="auto"/>
      </w:pPr>
      <w:r>
        <w:separator/>
      </w:r>
    </w:p>
  </w:footnote>
  <w:footnote w:type="continuationSeparator" w:id="0">
    <w:p w:rsidR="00134347" w:rsidRDefault="00134347" w:rsidP="00134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4347"/>
    <w:rsid w:val="0015074B"/>
    <w:rsid w:val="0029639D"/>
    <w:rsid w:val="00326F90"/>
    <w:rsid w:val="005364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4AC7B1EE-8A74-4A36-92CF-4D7DB476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1343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347"/>
  </w:style>
  <w:style w:type="paragraph" w:styleId="Footer">
    <w:name w:val="footer"/>
    <w:basedOn w:val="Normal"/>
    <w:link w:val="FooterChar"/>
    <w:uiPriority w:val="99"/>
    <w:unhideWhenUsed/>
    <w:rsid w:val="001343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34C979-CCEC-4782-BFE6-3887C39D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2017-06-29T12:55:00Z</cp:lastPrinted>
  <dcterms:created xsi:type="dcterms:W3CDTF">2013-12-23T23:15:00Z</dcterms:created>
  <dcterms:modified xsi:type="dcterms:W3CDTF">2017-06-29T12:55:00Z</dcterms:modified>
  <cp:category/>
</cp:coreProperties>
</file>