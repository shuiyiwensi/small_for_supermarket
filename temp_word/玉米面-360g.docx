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1726EF">
        <w:tc>
          <w:tcPr>
            <w:tcW w:w="2391" w:type="dxa"/>
          </w:tcPr>
          <w:p w:rsidR="001726EF" w:rsidRDefault="00FE2BFF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</w:t>
            </w:r>
            <w:r>
              <w:rPr>
                <w:sz w:val="16"/>
              </w:rPr>
              <w:t>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726EF"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360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726EF"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726EF"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726EF"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726EF"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</w:t>
            </w:r>
            <w:r>
              <w:rPr>
                <w:sz w:val="16"/>
              </w:rPr>
              <w:t xml:space="preserve">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726EF"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</w:t>
            </w:r>
            <w:r>
              <w:rPr>
                <w:sz w:val="16"/>
              </w:rPr>
              <w:t>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</w:t>
            </w:r>
            <w:r>
              <w:rPr>
                <w:sz w:val="16"/>
              </w:rPr>
              <w:t xml:space="preserve">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726EF"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</w:t>
            </w:r>
            <w:r>
              <w:rPr>
                <w:sz w:val="16"/>
              </w:rPr>
              <w:t>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726EF" w:rsidRDefault="00FE2BFF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</w:t>
            </w:r>
            <w:r>
              <w:rPr>
                <w:sz w:val="16"/>
              </w:rPr>
              <w:t>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FE2BFF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BFF" w:rsidRDefault="00FE2BFF" w:rsidP="00FE2BFF">
      <w:pPr>
        <w:spacing w:after="0" w:line="240" w:lineRule="auto"/>
      </w:pPr>
      <w:r>
        <w:separator/>
      </w:r>
    </w:p>
  </w:endnote>
  <w:endnote w:type="continuationSeparator" w:id="0">
    <w:p w:rsidR="00FE2BFF" w:rsidRDefault="00FE2BFF" w:rsidP="00FE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BFF" w:rsidRDefault="00FE2BFF" w:rsidP="00FE2BFF">
      <w:pPr>
        <w:spacing w:after="0" w:line="240" w:lineRule="auto"/>
      </w:pPr>
      <w:r>
        <w:separator/>
      </w:r>
    </w:p>
  </w:footnote>
  <w:footnote w:type="continuationSeparator" w:id="0">
    <w:p w:rsidR="00FE2BFF" w:rsidRDefault="00FE2BFF" w:rsidP="00FE2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26EF"/>
    <w:rsid w:val="0029639D"/>
    <w:rsid w:val="00326F90"/>
    <w:rsid w:val="00AA1D8D"/>
    <w:rsid w:val="00B47730"/>
    <w:rsid w:val="00CB0664"/>
    <w:rsid w:val="00FC693F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294E0289-5344-4B7C-8C14-903889F3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FE2B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BFF"/>
  </w:style>
  <w:style w:type="paragraph" w:styleId="Footer">
    <w:name w:val="footer"/>
    <w:basedOn w:val="Normal"/>
    <w:link w:val="FooterChar"/>
    <w:uiPriority w:val="99"/>
    <w:unhideWhenUsed/>
    <w:rsid w:val="00FE2B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A43DB6-E6AA-4B55-B3A5-A27FBA67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2017-07-01T11:55:00Z</cp:lastPrinted>
  <dcterms:created xsi:type="dcterms:W3CDTF">2013-12-23T23:15:00Z</dcterms:created>
  <dcterms:modified xsi:type="dcterms:W3CDTF">2017-07-01T11:55:00Z</dcterms:modified>
  <cp:category/>
</cp:coreProperties>
</file>