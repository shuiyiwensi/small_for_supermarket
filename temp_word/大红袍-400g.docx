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5A4988">
        <w:tc>
          <w:tcPr>
            <w:tcW w:w="2391" w:type="dxa"/>
          </w:tcPr>
          <w:p w:rsidR="005A4988" w:rsidRDefault="007A2A53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A4988"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</w:t>
            </w:r>
            <w:r>
              <w:rPr>
                <w:sz w:val="16"/>
              </w:rPr>
              <w:t>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</w:t>
            </w:r>
            <w:r>
              <w:rPr>
                <w:sz w:val="16"/>
              </w:rPr>
              <w:t>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A4988"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</w:t>
            </w:r>
            <w:r>
              <w:rPr>
                <w:sz w:val="16"/>
              </w:rPr>
              <w:t>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</w:t>
            </w:r>
            <w:r>
              <w:rPr>
                <w:sz w:val="16"/>
              </w:rPr>
              <w:t>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A4988"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</w:t>
            </w:r>
            <w:r>
              <w:rPr>
                <w:sz w:val="16"/>
              </w:rPr>
              <w:t>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A4988"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A4988"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A4988"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2018/1</w:t>
            </w:r>
            <w:r>
              <w:rPr>
                <w:sz w:val="16"/>
              </w:rPr>
              <w:t xml:space="preserve">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2017/03</w:t>
            </w:r>
            <w:r>
              <w:rPr>
                <w:sz w:val="16"/>
              </w:rPr>
              <w:t xml:space="preserve">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A4988" w:rsidRDefault="007A2A53">
            <w:pPr>
              <w:jc w:val="right"/>
            </w:pPr>
            <w:r>
              <w:rPr>
                <w:sz w:val="16"/>
              </w:rPr>
              <w:t>大红袍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نكهة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واسعة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2018/10/02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7A2A53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A53" w:rsidRDefault="007A2A53" w:rsidP="007A2A53">
      <w:pPr>
        <w:spacing w:after="0" w:line="240" w:lineRule="auto"/>
      </w:pPr>
      <w:r>
        <w:separator/>
      </w:r>
    </w:p>
  </w:endnote>
  <w:endnote w:type="continuationSeparator" w:id="0">
    <w:p w:rsidR="007A2A53" w:rsidRDefault="007A2A53" w:rsidP="007A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A53" w:rsidRDefault="007A2A53" w:rsidP="007A2A53">
      <w:pPr>
        <w:spacing w:after="0" w:line="240" w:lineRule="auto"/>
      </w:pPr>
      <w:r>
        <w:separator/>
      </w:r>
    </w:p>
  </w:footnote>
  <w:footnote w:type="continuationSeparator" w:id="0">
    <w:p w:rsidR="007A2A53" w:rsidRDefault="007A2A53" w:rsidP="007A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988"/>
    <w:rsid w:val="007A2A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EB6B745E-582F-413B-8BC9-A163FD11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A2A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A53"/>
  </w:style>
  <w:style w:type="paragraph" w:styleId="Footer">
    <w:name w:val="footer"/>
    <w:basedOn w:val="Normal"/>
    <w:link w:val="FooterChar"/>
    <w:uiPriority w:val="99"/>
    <w:unhideWhenUsed/>
    <w:rsid w:val="007A2A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BBDAF1-2E50-4A37-A418-36E07D6E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2017-06-29T12:53:00Z</cp:lastPrinted>
  <dcterms:created xsi:type="dcterms:W3CDTF">2013-12-23T23:15:00Z</dcterms:created>
  <dcterms:modified xsi:type="dcterms:W3CDTF">2017-06-29T12:53:00Z</dcterms:modified>
  <cp:category/>
</cp:coreProperties>
</file>