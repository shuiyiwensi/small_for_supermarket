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</w:t>
            </w:r>
            <w:r>
              <w:rPr>
                <w:sz w:val="16"/>
              </w:rPr>
              <w:t>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08FC"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</w:t>
            </w:r>
            <w:r>
              <w:rPr>
                <w:sz w:val="16"/>
              </w:rPr>
              <w:t>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08FC" w:rsidRDefault="009939E4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939E4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9E4" w:rsidRDefault="009939E4" w:rsidP="009939E4">
      <w:pPr>
        <w:spacing w:after="0" w:line="240" w:lineRule="auto"/>
      </w:pPr>
      <w:r>
        <w:separator/>
      </w:r>
    </w:p>
  </w:endnote>
  <w:endnote w:type="continuationSeparator" w:id="0">
    <w:p w:rsidR="009939E4" w:rsidRDefault="009939E4" w:rsidP="0099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9E4" w:rsidRDefault="009939E4" w:rsidP="009939E4">
      <w:pPr>
        <w:spacing w:after="0" w:line="240" w:lineRule="auto"/>
      </w:pPr>
      <w:r>
        <w:separator/>
      </w:r>
    </w:p>
  </w:footnote>
  <w:footnote w:type="continuationSeparator" w:id="0">
    <w:p w:rsidR="009939E4" w:rsidRDefault="009939E4" w:rsidP="0099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8FC"/>
    <w:rsid w:val="009939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68D6F5F-B460-4373-B243-2B1C9781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3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E4"/>
  </w:style>
  <w:style w:type="paragraph" w:styleId="Footer">
    <w:name w:val="footer"/>
    <w:basedOn w:val="Normal"/>
    <w:link w:val="FooterChar"/>
    <w:uiPriority w:val="99"/>
    <w:unhideWhenUsed/>
    <w:rsid w:val="00993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82E4A9-8BCA-45E0-A314-2828B89B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