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391"/>
        <w:gridCol w:w="2391"/>
        <w:gridCol w:w="2391"/>
        <w:gridCol w:w="2391"/>
        <w:gridCol w:w="2391"/>
      </w:tblGrid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鱼酸菜（酱腌菜）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الخضروات، المياه، ملح، الفلفل الحار، زنجبيل</w:t>
              <w:br/>
            </w:r>
            <w:r>
              <w:rPr>
                <w:sz w:val="16"/>
              </w:rPr>
              <w:t>حجم الحصة: 250 غرام</w:t>
              <w:br/>
            </w:r>
            <w:r>
              <w:rPr>
                <w:sz w:val="16"/>
              </w:rPr>
              <w:t xml:space="preserve">تاريخ الإنتاج: 2017/03/01 </w:t>
              <w:br/>
            </w:r>
            <w:r>
              <w:rPr>
                <w:sz w:val="16"/>
              </w:rPr>
              <w:t xml:space="preserve">تاريخ انتهاء الصلاحية: 2018/02/28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鱼酸菜（酱腌菜）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الخضروات، المياه، ملح، الفلفل الحار، زنجبيل</w:t>
              <w:br/>
            </w:r>
            <w:r>
              <w:rPr>
                <w:sz w:val="16"/>
              </w:rPr>
              <w:t>حجم الحصة: 250 غرام</w:t>
              <w:br/>
            </w:r>
            <w:r>
              <w:rPr>
                <w:sz w:val="16"/>
              </w:rPr>
              <w:t xml:space="preserve">تاريخ الإنتاج: 2017/03/01 </w:t>
              <w:br/>
            </w:r>
            <w:r>
              <w:rPr>
                <w:sz w:val="16"/>
              </w:rPr>
              <w:t xml:space="preserve">تاريخ انتهاء الصلاحية: 2018/02/28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鱼酸菜（酱腌菜）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الخضروات، المياه، ملح، الفلفل الحار، زنجبيل</w:t>
              <w:br/>
            </w:r>
            <w:r>
              <w:rPr>
                <w:sz w:val="16"/>
              </w:rPr>
              <w:t>حجم الحصة: 250 غرام</w:t>
              <w:br/>
            </w:r>
            <w:r>
              <w:rPr>
                <w:sz w:val="16"/>
              </w:rPr>
              <w:t xml:space="preserve">تاريخ الإنتاج: 2017/03/01 </w:t>
              <w:br/>
            </w:r>
            <w:r>
              <w:rPr>
                <w:sz w:val="16"/>
              </w:rPr>
              <w:t xml:space="preserve">تاريخ انتهاء الصلاحية: 2018/02/28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鱼酸菜（酱腌菜）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الخضروات، المياه، ملح، الفلفل الحار، زنجبيل</w:t>
              <w:br/>
            </w:r>
            <w:r>
              <w:rPr>
                <w:sz w:val="16"/>
              </w:rPr>
              <w:t>حجم الحصة: 250 غرام</w:t>
              <w:br/>
            </w:r>
            <w:r>
              <w:rPr>
                <w:sz w:val="16"/>
              </w:rPr>
              <w:t xml:space="preserve">تاريخ الإنتاج: 2017/03/01 </w:t>
              <w:br/>
            </w:r>
            <w:r>
              <w:rPr>
                <w:sz w:val="16"/>
              </w:rPr>
              <w:t xml:space="preserve">تاريخ انتهاء الصلاحية: 2018/02/28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鱼酸菜（酱腌菜）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الخضروات، المياه، ملح، الفلفل الحار، زنجبيل</w:t>
              <w:br/>
            </w:r>
            <w:r>
              <w:rPr>
                <w:sz w:val="16"/>
              </w:rPr>
              <w:t>حجم الحصة: 250 غرام</w:t>
              <w:br/>
            </w:r>
            <w:r>
              <w:rPr>
                <w:sz w:val="16"/>
              </w:rPr>
              <w:t xml:space="preserve">تاريخ الإنتاج: 2017/03/01 </w:t>
              <w:br/>
            </w:r>
            <w:r>
              <w:rPr>
                <w:sz w:val="16"/>
              </w:rPr>
              <w:t xml:space="preserve">تاريخ انتهاء الصلاحية: 2018/02/28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鱼酸菜（酱腌菜）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الخضروات، المياه، ملح، الفلفل الحار، زنجبيل</w:t>
              <w:br/>
            </w:r>
            <w:r>
              <w:rPr>
                <w:sz w:val="16"/>
              </w:rPr>
              <w:t>حجم الحصة: 250 غرام</w:t>
              <w:br/>
            </w:r>
            <w:r>
              <w:rPr>
                <w:sz w:val="16"/>
              </w:rPr>
              <w:t xml:space="preserve">تاريخ الإنتاج: 2017/03/01 </w:t>
              <w:br/>
            </w:r>
            <w:r>
              <w:rPr>
                <w:sz w:val="16"/>
              </w:rPr>
              <w:t xml:space="preserve">تاريخ انتهاء الصلاحية: 2018/02/28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鱼酸菜（酱腌菜）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الخضروات، المياه، ملح، الفلفل الحار، زنجبيل</w:t>
              <w:br/>
            </w:r>
            <w:r>
              <w:rPr>
                <w:sz w:val="16"/>
              </w:rPr>
              <w:t>حجم الحصة: 250 غرام</w:t>
              <w:br/>
            </w:r>
            <w:r>
              <w:rPr>
                <w:sz w:val="16"/>
              </w:rPr>
              <w:t xml:space="preserve">تاريخ الإنتاج: 2017/03/01 </w:t>
              <w:br/>
            </w:r>
            <w:r>
              <w:rPr>
                <w:sz w:val="16"/>
              </w:rPr>
              <w:t xml:space="preserve">تاريخ انتهاء الصلاحية: 2018/02/28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鱼酸菜（酱腌菜）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الخضروات، المياه، ملح، الفلفل الحار، زنجبيل</w:t>
              <w:br/>
            </w:r>
            <w:r>
              <w:rPr>
                <w:sz w:val="16"/>
              </w:rPr>
              <w:t>حجم الحصة: 250 غرام</w:t>
              <w:br/>
            </w:r>
            <w:r>
              <w:rPr>
                <w:sz w:val="16"/>
              </w:rPr>
              <w:t xml:space="preserve">تاريخ الإنتاج: 2017/03/01 </w:t>
              <w:br/>
            </w:r>
            <w:r>
              <w:rPr>
                <w:sz w:val="16"/>
              </w:rPr>
              <w:t xml:space="preserve">تاريخ انتهاء الصلاحية: 2018/02/28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鱼酸菜（酱腌菜）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الخضروات، المياه، ملح، الفلفل الحار، زنجبيل</w:t>
              <w:br/>
            </w:r>
            <w:r>
              <w:rPr>
                <w:sz w:val="16"/>
              </w:rPr>
              <w:t>حجم الحصة: 250 غرام</w:t>
              <w:br/>
            </w:r>
            <w:r>
              <w:rPr>
                <w:sz w:val="16"/>
              </w:rPr>
              <w:t xml:space="preserve">تاريخ الإنتاج: 2017/03/01 </w:t>
              <w:br/>
            </w:r>
            <w:r>
              <w:rPr>
                <w:sz w:val="16"/>
              </w:rPr>
              <w:t xml:space="preserve">تاريخ انتهاء الصلاحية: 2018/02/28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鱼酸菜（酱腌菜）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الخضروات، المياه، ملح، الفلفل الحار، زنجبيل</w:t>
              <w:br/>
            </w:r>
            <w:r>
              <w:rPr>
                <w:sz w:val="16"/>
              </w:rPr>
              <w:t>حجم الحصة: 250 غرام</w:t>
              <w:br/>
            </w:r>
            <w:r>
              <w:rPr>
                <w:sz w:val="16"/>
              </w:rPr>
              <w:t xml:space="preserve">تاريخ الإنتاج: 2017/03/01 </w:t>
              <w:br/>
            </w:r>
            <w:r>
              <w:rPr>
                <w:sz w:val="16"/>
              </w:rPr>
              <w:t xml:space="preserve">تاريخ انتهاء الصلاحية: 2018/02/28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鱼酸菜（酱腌菜）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الخضروات، المياه، ملح، الفلفل الحار، زنجبيل</w:t>
              <w:br/>
            </w:r>
            <w:r>
              <w:rPr>
                <w:sz w:val="16"/>
              </w:rPr>
              <w:t>حجم الحصة: 250 غرام</w:t>
              <w:br/>
            </w:r>
            <w:r>
              <w:rPr>
                <w:sz w:val="16"/>
              </w:rPr>
              <w:t xml:space="preserve">تاريخ الإنتاج: 2017/03/01 </w:t>
              <w:br/>
            </w:r>
            <w:r>
              <w:rPr>
                <w:sz w:val="16"/>
              </w:rPr>
              <w:t xml:space="preserve">تاريخ انتهاء الصلاحية: 2018/02/28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鱼酸菜（酱腌菜）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الخضروات، المياه، ملح، الفلفل الحار، زنجبيل</w:t>
              <w:br/>
            </w:r>
            <w:r>
              <w:rPr>
                <w:sz w:val="16"/>
              </w:rPr>
              <w:t>حجم الحصة: 250 غرام</w:t>
              <w:br/>
            </w:r>
            <w:r>
              <w:rPr>
                <w:sz w:val="16"/>
              </w:rPr>
              <w:t xml:space="preserve">تاريخ الإنتاج: 2017/03/01 </w:t>
              <w:br/>
            </w:r>
            <w:r>
              <w:rPr>
                <w:sz w:val="16"/>
              </w:rPr>
              <w:t xml:space="preserve">تاريخ انتهاء الصلاحية: 2018/02/28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鱼酸菜（酱腌菜）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الخضروات، المياه، ملح، الفلفل الحار، زنجبيل</w:t>
              <w:br/>
            </w:r>
            <w:r>
              <w:rPr>
                <w:sz w:val="16"/>
              </w:rPr>
              <w:t>حجم الحصة: 250 غرام</w:t>
              <w:br/>
            </w:r>
            <w:r>
              <w:rPr>
                <w:sz w:val="16"/>
              </w:rPr>
              <w:t xml:space="preserve">تاريخ الإنتاج: 2017/03/01 </w:t>
              <w:br/>
            </w:r>
            <w:r>
              <w:rPr>
                <w:sz w:val="16"/>
              </w:rPr>
              <w:t xml:space="preserve">تاريخ انتهاء الصلاحية: 2018/02/28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鱼酸菜（酱腌菜）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الخضروات، المياه، ملح، الفلفل الحار، زنجبيل</w:t>
              <w:br/>
            </w:r>
            <w:r>
              <w:rPr>
                <w:sz w:val="16"/>
              </w:rPr>
              <w:t>حجم الحصة: 250 غرام</w:t>
              <w:br/>
            </w:r>
            <w:r>
              <w:rPr>
                <w:sz w:val="16"/>
              </w:rPr>
              <w:t xml:space="preserve">تاريخ الإنتاج: 2017/03/01 </w:t>
              <w:br/>
            </w:r>
            <w:r>
              <w:rPr>
                <w:sz w:val="16"/>
              </w:rPr>
              <w:t xml:space="preserve">تاريخ انتهاء الصلاحية: 2018/02/28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鱼酸菜（酱腌菜）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الخضروات، المياه، ملح، الفلفل الحار، زنجبيل</w:t>
              <w:br/>
            </w:r>
            <w:r>
              <w:rPr>
                <w:sz w:val="16"/>
              </w:rPr>
              <w:t>حجم الحصة: 250 غرام</w:t>
              <w:br/>
            </w:r>
            <w:r>
              <w:rPr>
                <w:sz w:val="16"/>
              </w:rPr>
              <w:t xml:space="preserve">تاريخ الإنتاج: 2017/03/01 </w:t>
              <w:br/>
            </w:r>
            <w:r>
              <w:rPr>
                <w:sz w:val="16"/>
              </w:rPr>
              <w:t xml:space="preserve">تاريخ انتهاء الصلاحية: 2018/02/28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鱼酸菜（酱腌菜）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الخضروات، المياه، ملح، الفلفل الحار، زنجبيل</w:t>
              <w:br/>
            </w:r>
            <w:r>
              <w:rPr>
                <w:sz w:val="16"/>
              </w:rPr>
              <w:t>حجم الحصة: 250 غرام</w:t>
              <w:br/>
            </w:r>
            <w:r>
              <w:rPr>
                <w:sz w:val="16"/>
              </w:rPr>
              <w:t xml:space="preserve">تاريخ الإنتاج: 2017/03/01 </w:t>
              <w:br/>
            </w:r>
            <w:r>
              <w:rPr>
                <w:sz w:val="16"/>
              </w:rPr>
              <w:t xml:space="preserve">تاريخ انتهاء الصلاحية: 2018/02/28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鱼酸菜（酱腌菜）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الخضروات، المياه، ملح، الفلفل الحار، زنجبيل</w:t>
              <w:br/>
            </w:r>
            <w:r>
              <w:rPr>
                <w:sz w:val="16"/>
              </w:rPr>
              <w:t>حجم الحصة: 250 غرام</w:t>
              <w:br/>
            </w:r>
            <w:r>
              <w:rPr>
                <w:sz w:val="16"/>
              </w:rPr>
              <w:t xml:space="preserve">تاريخ الإنتاج: 2017/03/01 </w:t>
              <w:br/>
            </w:r>
            <w:r>
              <w:rPr>
                <w:sz w:val="16"/>
              </w:rPr>
              <w:t xml:space="preserve">تاريخ انتهاء الصلاحية: 2018/02/28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鱼酸菜（酱腌菜）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الخضروات، المياه، ملح، الفلفل الحار، زنجبيل</w:t>
              <w:br/>
            </w:r>
            <w:r>
              <w:rPr>
                <w:sz w:val="16"/>
              </w:rPr>
              <w:t>حجم الحصة: 250 غرام</w:t>
              <w:br/>
            </w:r>
            <w:r>
              <w:rPr>
                <w:sz w:val="16"/>
              </w:rPr>
              <w:t xml:space="preserve">تاريخ الإنتاج: 2017/03/01 </w:t>
              <w:br/>
            </w:r>
            <w:r>
              <w:rPr>
                <w:sz w:val="16"/>
              </w:rPr>
              <w:t xml:space="preserve">تاريخ انتهاء الصلاحية: 2018/02/28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鱼酸菜（酱腌菜）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الخضروات، المياه، ملح، الفلفل الحار، زنجبيل</w:t>
              <w:br/>
            </w:r>
            <w:r>
              <w:rPr>
                <w:sz w:val="16"/>
              </w:rPr>
              <w:t>حجم الحصة: 250 غرام</w:t>
              <w:br/>
            </w:r>
            <w:r>
              <w:rPr>
                <w:sz w:val="16"/>
              </w:rPr>
              <w:t xml:space="preserve">تاريخ الإنتاج: 2017/03/01 </w:t>
              <w:br/>
            </w:r>
            <w:r>
              <w:rPr>
                <w:sz w:val="16"/>
              </w:rPr>
              <w:t xml:space="preserve">تاريخ انتهاء الصلاحية: 2018/02/28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鱼酸菜（酱腌菜）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الخضروات، المياه، ملح، الفلفل الحار، زنجبيل</w:t>
              <w:br/>
            </w:r>
            <w:r>
              <w:rPr>
                <w:sz w:val="16"/>
              </w:rPr>
              <w:t>حجم الحصة: 250 غرام</w:t>
              <w:br/>
            </w:r>
            <w:r>
              <w:rPr>
                <w:sz w:val="16"/>
              </w:rPr>
              <w:t xml:space="preserve">تاريخ الإنتاج: 2017/03/01 </w:t>
              <w:br/>
            </w:r>
            <w:r>
              <w:rPr>
                <w:sz w:val="16"/>
              </w:rPr>
              <w:t xml:space="preserve">تاريخ انتهاء الصلاحية: 2018/02/28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鱼酸菜（酱腌菜）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الخضروات، المياه، ملح، الفلفل الحار، زنجبيل</w:t>
              <w:br/>
            </w:r>
            <w:r>
              <w:rPr>
                <w:sz w:val="16"/>
              </w:rPr>
              <w:t>حجم الحصة: 250 غرام</w:t>
              <w:br/>
            </w:r>
            <w:r>
              <w:rPr>
                <w:sz w:val="16"/>
              </w:rPr>
              <w:t xml:space="preserve">تاريخ الإنتاج: 2017/03/01 </w:t>
              <w:br/>
            </w:r>
            <w:r>
              <w:rPr>
                <w:sz w:val="16"/>
              </w:rPr>
              <w:t xml:space="preserve">تاريخ انتهاء الصلاحية: 2018/02/28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鱼酸菜（酱腌菜）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الخضروات، المياه، ملح، الفلفل الحار، زنجبيل</w:t>
              <w:br/>
            </w:r>
            <w:r>
              <w:rPr>
                <w:sz w:val="16"/>
              </w:rPr>
              <w:t>حجم الحصة: 250 غرام</w:t>
              <w:br/>
            </w:r>
            <w:r>
              <w:rPr>
                <w:sz w:val="16"/>
              </w:rPr>
              <w:t xml:space="preserve">تاريخ الإنتاج: 2017/03/01 </w:t>
              <w:br/>
            </w:r>
            <w:r>
              <w:rPr>
                <w:sz w:val="16"/>
              </w:rPr>
              <w:t xml:space="preserve">تاريخ انتهاء الصلاحية: 2018/02/28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鱼酸菜（酱腌菜）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الخضروات، المياه، ملح، الفلفل الحار، زنجبيل</w:t>
              <w:br/>
            </w:r>
            <w:r>
              <w:rPr>
                <w:sz w:val="16"/>
              </w:rPr>
              <w:t>حجم الحصة: 250 غرام</w:t>
              <w:br/>
            </w:r>
            <w:r>
              <w:rPr>
                <w:sz w:val="16"/>
              </w:rPr>
              <w:t xml:space="preserve">تاريخ الإنتاج: 2017/03/01 </w:t>
              <w:br/>
            </w:r>
            <w:r>
              <w:rPr>
                <w:sz w:val="16"/>
              </w:rPr>
              <w:t xml:space="preserve">تاريخ انتهاء الصلاحية: 2018/02/28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鱼酸菜（酱腌菜）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الخضروات، المياه، ملح، الفلفل الحار، زنجبيل</w:t>
              <w:br/>
            </w:r>
            <w:r>
              <w:rPr>
                <w:sz w:val="16"/>
              </w:rPr>
              <w:t>حجم الحصة: 250 غرام</w:t>
              <w:br/>
            </w:r>
            <w:r>
              <w:rPr>
                <w:sz w:val="16"/>
              </w:rPr>
              <w:t xml:space="preserve">تاريخ الإنتاج: 2017/03/01 </w:t>
              <w:br/>
            </w:r>
            <w:r>
              <w:rPr>
                <w:sz w:val="16"/>
              </w:rPr>
              <w:t xml:space="preserve">تاريخ انتهاء الصلاحية: 2018/02/28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鱼酸菜（酱腌菜）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الخضروات، المياه، ملح، الفلفل الحار، زنجبيل</w:t>
              <w:br/>
            </w:r>
            <w:r>
              <w:rPr>
                <w:sz w:val="16"/>
              </w:rPr>
              <w:t>حجم الحصة: 250 غرام</w:t>
              <w:br/>
            </w:r>
            <w:r>
              <w:rPr>
                <w:sz w:val="16"/>
              </w:rPr>
              <w:t xml:space="preserve">تاريخ الإنتاج: 2017/03/01 </w:t>
              <w:br/>
            </w:r>
            <w:r>
              <w:rPr>
                <w:sz w:val="16"/>
              </w:rPr>
              <w:t xml:space="preserve">تاريخ انتهاء الصلاحية: 2018/02/28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鱼酸菜（酱腌菜）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الخضروات، المياه، ملح، الفلفل الحار، زنجبيل</w:t>
              <w:br/>
            </w:r>
            <w:r>
              <w:rPr>
                <w:sz w:val="16"/>
              </w:rPr>
              <w:t>حجم الحصة: 250 غرام</w:t>
              <w:br/>
            </w:r>
            <w:r>
              <w:rPr>
                <w:sz w:val="16"/>
              </w:rPr>
              <w:t xml:space="preserve">تاريخ الإنتاج: 2017/03/01 </w:t>
              <w:br/>
            </w:r>
            <w:r>
              <w:rPr>
                <w:sz w:val="16"/>
              </w:rPr>
              <w:t xml:space="preserve">تاريخ انتهاء الصلاحية: 2018/02/28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鱼酸菜（酱腌菜）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الخضروات، المياه، ملح، الفلفل الحار، زنجبيل</w:t>
              <w:br/>
            </w:r>
            <w:r>
              <w:rPr>
                <w:sz w:val="16"/>
              </w:rPr>
              <w:t>حجم الحصة: 250 غرام</w:t>
              <w:br/>
            </w:r>
            <w:r>
              <w:rPr>
                <w:sz w:val="16"/>
              </w:rPr>
              <w:t xml:space="preserve">تاريخ الإنتاج: 2017/03/01 </w:t>
              <w:br/>
            </w:r>
            <w:r>
              <w:rPr>
                <w:sz w:val="16"/>
              </w:rPr>
              <w:t xml:space="preserve">تاريخ انتهاء الصلاحية: 2018/02/28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鱼酸菜（酱腌菜）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الخضروات، المياه، ملح، الفلفل الحار، زنجبيل</w:t>
              <w:br/>
            </w:r>
            <w:r>
              <w:rPr>
                <w:sz w:val="16"/>
              </w:rPr>
              <w:t>حجم الحصة: 250 غرام</w:t>
              <w:br/>
            </w:r>
            <w:r>
              <w:rPr>
                <w:sz w:val="16"/>
              </w:rPr>
              <w:t xml:space="preserve">تاريخ الإنتاج: 2017/03/01 </w:t>
              <w:br/>
            </w:r>
            <w:r>
              <w:rPr>
                <w:sz w:val="16"/>
              </w:rPr>
              <w:t xml:space="preserve">تاريخ انتهاء الصلاحية: 2018/02/28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鱼酸菜（酱腌菜）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الخضروات، المياه، ملح، الفلفل الحار، زنجبيل</w:t>
              <w:br/>
            </w:r>
            <w:r>
              <w:rPr>
                <w:sz w:val="16"/>
              </w:rPr>
              <w:t>حجم الحصة: 250 غرام</w:t>
              <w:br/>
            </w:r>
            <w:r>
              <w:rPr>
                <w:sz w:val="16"/>
              </w:rPr>
              <w:t xml:space="preserve">تاريخ الإنتاج: 2017/03/01 </w:t>
              <w:br/>
            </w:r>
            <w:r>
              <w:rPr>
                <w:sz w:val="16"/>
              </w:rPr>
              <w:t xml:space="preserve">تاريخ انتهاء الصلاحية: 2018/02/28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鱼酸菜（酱腌菜）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الخضروات، المياه، ملح، الفلفل الحار، زنجبيل</w:t>
              <w:br/>
            </w:r>
            <w:r>
              <w:rPr>
                <w:sz w:val="16"/>
              </w:rPr>
              <w:t>حجم الحصة: 250 غرام</w:t>
              <w:br/>
            </w:r>
            <w:r>
              <w:rPr>
                <w:sz w:val="16"/>
              </w:rPr>
              <w:t xml:space="preserve">تاريخ الإنتاج: 2017/03/01 </w:t>
              <w:br/>
            </w:r>
            <w:r>
              <w:rPr>
                <w:sz w:val="16"/>
              </w:rPr>
              <w:t xml:space="preserve">تاريخ انتهاء الصلاحية: 2018/02/28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鱼酸菜（酱腌菜）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الخضروات، المياه، ملح، الفلفل الحار، زنجبيل</w:t>
              <w:br/>
            </w:r>
            <w:r>
              <w:rPr>
                <w:sz w:val="16"/>
              </w:rPr>
              <w:t>حجم الحصة: 250 غرام</w:t>
              <w:br/>
            </w:r>
            <w:r>
              <w:rPr>
                <w:sz w:val="16"/>
              </w:rPr>
              <w:t xml:space="preserve">تاريخ الإنتاج: 2017/03/01 </w:t>
              <w:br/>
            </w:r>
            <w:r>
              <w:rPr>
                <w:sz w:val="16"/>
              </w:rPr>
              <w:t xml:space="preserve">تاريخ انتهاء الصلاحية: 2018/02/28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鱼酸菜（酱腌菜）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الخضروات، المياه، ملح، الفلفل الحار، زنجبيل</w:t>
              <w:br/>
            </w:r>
            <w:r>
              <w:rPr>
                <w:sz w:val="16"/>
              </w:rPr>
              <w:t>حجم الحصة: 250 غرام</w:t>
              <w:br/>
            </w:r>
            <w:r>
              <w:rPr>
                <w:sz w:val="16"/>
              </w:rPr>
              <w:t xml:space="preserve">تاريخ الإنتاج: 2017/03/01 </w:t>
              <w:br/>
            </w:r>
            <w:r>
              <w:rPr>
                <w:sz w:val="16"/>
              </w:rPr>
              <w:t xml:space="preserve">تاريخ انتهاء الصلاحية: 2018/02/28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鱼酸菜（酱腌菜）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الخضروات، المياه، ملح، الفلفل الحار، زنجبيل</w:t>
              <w:br/>
            </w:r>
            <w:r>
              <w:rPr>
                <w:sz w:val="16"/>
              </w:rPr>
              <w:t>حجم الحصة: 250 غرام</w:t>
              <w:br/>
            </w:r>
            <w:r>
              <w:rPr>
                <w:sz w:val="16"/>
              </w:rPr>
              <w:t xml:space="preserve">تاريخ الإنتاج: 2017/03/01 </w:t>
              <w:br/>
            </w:r>
            <w:r>
              <w:rPr>
                <w:sz w:val="16"/>
              </w:rPr>
              <w:t xml:space="preserve">تاريخ انتهاء الصلاحية: 2018/02/28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鱼酸菜（酱腌菜）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الخضروات، المياه، ملح، الفلفل الحار، زنجبيل</w:t>
              <w:br/>
            </w:r>
            <w:r>
              <w:rPr>
                <w:sz w:val="16"/>
              </w:rPr>
              <w:t>حجم الحصة: 250 غرام</w:t>
              <w:br/>
            </w:r>
            <w:r>
              <w:rPr>
                <w:sz w:val="16"/>
              </w:rPr>
              <w:t xml:space="preserve">تاريخ الإنتاج: 2017/03/01 </w:t>
              <w:br/>
            </w:r>
            <w:r>
              <w:rPr>
                <w:sz w:val="16"/>
              </w:rPr>
              <w:t xml:space="preserve">تاريخ انتهاء الصلاحية: 2018/02/28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鱼酸菜（酱腌菜）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الخضروات، المياه، ملح، الفلفل الحار، زنجبيل</w:t>
              <w:br/>
            </w:r>
            <w:r>
              <w:rPr>
                <w:sz w:val="16"/>
              </w:rPr>
              <w:t>حجم الحصة: 250 غرام</w:t>
              <w:br/>
            </w:r>
            <w:r>
              <w:rPr>
                <w:sz w:val="16"/>
              </w:rPr>
              <w:t xml:space="preserve">تاريخ الإنتاج: 2017/03/01 </w:t>
              <w:br/>
            </w:r>
            <w:r>
              <w:rPr>
                <w:sz w:val="16"/>
              </w:rPr>
              <w:t xml:space="preserve">تاريخ انتهاء الصلاحية: 2018/02/28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鱼酸菜（酱腌菜）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الخضروات، المياه، ملح، الفلفل الحار، زنجبيل</w:t>
              <w:br/>
            </w:r>
            <w:r>
              <w:rPr>
                <w:sz w:val="16"/>
              </w:rPr>
              <w:t>حجم الحصة: 250 غرام</w:t>
              <w:br/>
            </w:r>
            <w:r>
              <w:rPr>
                <w:sz w:val="16"/>
              </w:rPr>
              <w:t xml:space="preserve">تاريخ الإنتاج: 2017/03/01 </w:t>
              <w:br/>
            </w:r>
            <w:r>
              <w:rPr>
                <w:sz w:val="16"/>
              </w:rPr>
              <w:t xml:space="preserve">تاريخ انتهاء الصلاحية: 2018/02/28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鱼酸菜（酱腌菜）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الخضروات، المياه، ملح، الفلفل الحار، زنجبيل</w:t>
              <w:br/>
            </w:r>
            <w:r>
              <w:rPr>
                <w:sz w:val="16"/>
              </w:rPr>
              <w:t>حجم الحصة: 250 غرام</w:t>
              <w:br/>
            </w:r>
            <w:r>
              <w:rPr>
                <w:sz w:val="16"/>
              </w:rPr>
              <w:t xml:space="preserve">تاريخ الإنتاج: 2017/03/01 </w:t>
              <w:br/>
            </w:r>
            <w:r>
              <w:rPr>
                <w:sz w:val="16"/>
              </w:rPr>
              <w:t xml:space="preserve">تاريخ انتهاء الصلاحية: 2018/02/28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鱼酸菜（酱腌菜）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الخضروات، المياه، ملح، الفلفل الحار، زنجبيل</w:t>
              <w:br/>
            </w:r>
            <w:r>
              <w:rPr>
                <w:sz w:val="16"/>
              </w:rPr>
              <w:t>حجم الحصة: 250 غرام</w:t>
              <w:br/>
            </w:r>
            <w:r>
              <w:rPr>
                <w:sz w:val="16"/>
              </w:rPr>
              <w:t xml:space="preserve">تاريخ الإنتاج: 2017/03/01 </w:t>
              <w:br/>
            </w:r>
            <w:r>
              <w:rPr>
                <w:sz w:val="16"/>
              </w:rPr>
              <w:t xml:space="preserve">تاريخ انتهاء الصلاحية: 2018/02/28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鱼酸菜（酱腌菜）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الخضروات، المياه، ملح، الفلفل الحار، زنجبيل</w:t>
              <w:br/>
            </w:r>
            <w:r>
              <w:rPr>
                <w:sz w:val="16"/>
              </w:rPr>
              <w:t>حجم الحصة: 250 غرام</w:t>
              <w:br/>
            </w:r>
            <w:r>
              <w:rPr>
                <w:sz w:val="16"/>
              </w:rPr>
              <w:t xml:space="preserve">تاريخ الإنتاج: 2017/03/01 </w:t>
              <w:br/>
            </w:r>
            <w:r>
              <w:rPr>
                <w:sz w:val="16"/>
              </w:rPr>
              <w:t xml:space="preserve">تاريخ انتهاء الصلاحية: 2018/02/28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鱼酸菜（酱腌菜）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الخضروات، المياه، ملح، الفلفل الحار، زنجبيل</w:t>
              <w:br/>
            </w:r>
            <w:r>
              <w:rPr>
                <w:sz w:val="16"/>
              </w:rPr>
              <w:t>حجم الحصة: 250 غرام</w:t>
              <w:br/>
            </w:r>
            <w:r>
              <w:rPr>
                <w:sz w:val="16"/>
              </w:rPr>
              <w:t xml:space="preserve">تاريخ الإنتاج: 2017/03/01 </w:t>
              <w:br/>
            </w:r>
            <w:r>
              <w:rPr>
                <w:sz w:val="16"/>
              </w:rPr>
              <w:t xml:space="preserve">تاريخ انتهاء الصلاحية: 2018/02/28 </w:t>
              <w:br/>
            </w:r>
            <w:r>
              <w:rPr>
                <w:sz w:val="16"/>
              </w:rPr>
              <w:t>صنع في الصين</w:t>
            </w:r>
          </w:p>
        </w:tc>
      </w:tr>
    </w:tbl>
    <w:sectPr w:rsidR="00FC693F" w:rsidRPr="0006063C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