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391"/>
        <w:gridCol w:w="2391"/>
        <w:gridCol w:w="2391"/>
        <w:gridCol w:w="2391"/>
        <w:gridCol w:w="2391"/>
      </w:tblGrid>
      <w:tr w:rsidR="00322228">
        <w:tc>
          <w:tcPr>
            <w:tcW w:w="2391" w:type="dxa"/>
          </w:tcPr>
          <w:p w:rsidR="00322228" w:rsidRDefault="004F50BE">
            <w:pPr>
              <w:jc w:val="right"/>
            </w:pPr>
            <w:bookmarkStart w:id="0" w:name="_GoBack"/>
            <w:bookmarkEnd w:id="0"/>
            <w:r>
              <w:rPr>
                <w:sz w:val="16"/>
              </w:rPr>
              <w:t>辣酱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الأحمر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الصيني،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السوداني،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الأحمر،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السكر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275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2017/12/28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2018/06/27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322228" w:rsidRDefault="004F50BE">
            <w:pPr>
              <w:jc w:val="right"/>
            </w:pPr>
            <w:r>
              <w:rPr>
                <w:sz w:val="16"/>
              </w:rPr>
              <w:t>辣酱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الأحمر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الصيني،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السوداني،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الأحمر،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السكر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275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2017/12/28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2018/06/27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322228" w:rsidRDefault="004F50BE">
            <w:pPr>
              <w:jc w:val="right"/>
            </w:pPr>
            <w:r>
              <w:rPr>
                <w:sz w:val="16"/>
              </w:rPr>
              <w:t>辣酱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</w:t>
            </w:r>
            <w:r>
              <w:rPr>
                <w:sz w:val="16"/>
              </w:rPr>
              <w:t>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الأحمر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الصيني،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السوداني،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الأحمر،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السكر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275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2017/12/28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2018/06/27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322228" w:rsidRDefault="004F50BE">
            <w:pPr>
              <w:jc w:val="right"/>
            </w:pPr>
            <w:r>
              <w:rPr>
                <w:sz w:val="16"/>
              </w:rPr>
              <w:t>辣酱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الأحمر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الصيني،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السوداني،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الأحمر،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السكر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275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2017/12/28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2018/06/27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322228" w:rsidRDefault="004F50BE">
            <w:pPr>
              <w:jc w:val="right"/>
            </w:pPr>
            <w:r>
              <w:rPr>
                <w:sz w:val="16"/>
              </w:rPr>
              <w:t>辣酱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الأحمر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الصيني،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السوداني</w:t>
            </w:r>
            <w:r>
              <w:rPr>
                <w:sz w:val="16"/>
              </w:rPr>
              <w:t>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الأحمر،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السكر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275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2017/12/28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2018/06/27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322228">
        <w:tc>
          <w:tcPr>
            <w:tcW w:w="2391" w:type="dxa"/>
          </w:tcPr>
          <w:p w:rsidR="00322228" w:rsidRDefault="004F50BE">
            <w:pPr>
              <w:jc w:val="right"/>
            </w:pPr>
            <w:r>
              <w:rPr>
                <w:sz w:val="16"/>
              </w:rPr>
              <w:t>辣酱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الأحمر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الصيني،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السوداني،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الأحمر،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</w:t>
            </w:r>
            <w:r>
              <w:rPr>
                <w:sz w:val="16"/>
              </w:rPr>
              <w:t>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السكر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275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2017/12/28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2018/06/27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322228" w:rsidRDefault="004F50BE">
            <w:pPr>
              <w:jc w:val="right"/>
            </w:pPr>
            <w:r>
              <w:rPr>
                <w:sz w:val="16"/>
              </w:rPr>
              <w:t>辣酱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الأحمر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الصيني،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السوداني،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الأحمر،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السك</w:t>
            </w:r>
            <w:r>
              <w:rPr>
                <w:sz w:val="16"/>
              </w:rPr>
              <w:t>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275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2017/12/28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2018/06/27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322228" w:rsidRDefault="004F50BE">
            <w:pPr>
              <w:jc w:val="right"/>
            </w:pPr>
            <w:r>
              <w:rPr>
                <w:sz w:val="16"/>
              </w:rPr>
              <w:t>辣酱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الأحمر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الصيني،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السوداني،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الأحمر،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السكر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275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</w:t>
            </w:r>
            <w:r>
              <w:rPr>
                <w:sz w:val="16"/>
              </w:rPr>
              <w:t>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2017/12/28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2018/06/27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322228" w:rsidRDefault="004F50BE">
            <w:pPr>
              <w:jc w:val="right"/>
            </w:pPr>
            <w:r>
              <w:rPr>
                <w:sz w:val="16"/>
              </w:rPr>
              <w:t>辣酱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الأحمر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الصيني،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السوداني،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الأحمر،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السكر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275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>: 2017/12/2</w:t>
            </w:r>
            <w:r>
              <w:rPr>
                <w:sz w:val="16"/>
              </w:rPr>
              <w:t xml:space="preserve">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2018/06/27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322228" w:rsidRDefault="004F50BE">
            <w:pPr>
              <w:jc w:val="right"/>
            </w:pPr>
            <w:r>
              <w:rPr>
                <w:sz w:val="16"/>
              </w:rPr>
              <w:t>辣酱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الأحمر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الصيني،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السوداني،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الأحمر،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السكر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275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2017/12/28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</w:t>
            </w:r>
            <w:r>
              <w:rPr>
                <w:sz w:val="16"/>
              </w:rPr>
              <w:t>ة</w:t>
            </w:r>
            <w:r>
              <w:rPr>
                <w:sz w:val="16"/>
              </w:rPr>
              <w:t xml:space="preserve">: 2018/06/27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322228">
        <w:tc>
          <w:tcPr>
            <w:tcW w:w="2391" w:type="dxa"/>
          </w:tcPr>
          <w:p w:rsidR="00322228" w:rsidRDefault="004F50BE">
            <w:pPr>
              <w:jc w:val="right"/>
            </w:pPr>
            <w:r>
              <w:rPr>
                <w:sz w:val="16"/>
              </w:rPr>
              <w:t>辣酱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الأحمر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الصيني،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السوداني،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الأحمر،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السكر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275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2017/12/28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2018/06/27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322228" w:rsidRDefault="004F50BE">
            <w:pPr>
              <w:jc w:val="right"/>
            </w:pPr>
            <w:r>
              <w:rPr>
                <w:sz w:val="16"/>
              </w:rPr>
              <w:t>辣酱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الأحمر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الصيني،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السوداني،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الأحمر،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السكر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275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2017/12/28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2018/06/27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322228" w:rsidRDefault="004F50BE">
            <w:pPr>
              <w:jc w:val="right"/>
            </w:pPr>
            <w:r>
              <w:rPr>
                <w:sz w:val="16"/>
              </w:rPr>
              <w:t>辣酱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</w:t>
            </w:r>
            <w:r>
              <w:rPr>
                <w:sz w:val="16"/>
              </w:rPr>
              <w:t>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الأحمر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الصيني،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السوداني،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الأحمر،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السكر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275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2017/12/28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2018/06/27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322228" w:rsidRDefault="004F50BE">
            <w:pPr>
              <w:jc w:val="right"/>
            </w:pPr>
            <w:r>
              <w:rPr>
                <w:sz w:val="16"/>
              </w:rPr>
              <w:t>辣酱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</w:t>
            </w:r>
            <w:r>
              <w:rPr>
                <w:sz w:val="16"/>
              </w:rPr>
              <w:t>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الأحمر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الصيني،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السوداني،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الأحمر،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السكر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275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2017/12/28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2018/06/27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322228" w:rsidRDefault="004F50BE">
            <w:pPr>
              <w:jc w:val="right"/>
            </w:pPr>
            <w:r>
              <w:rPr>
                <w:sz w:val="16"/>
              </w:rPr>
              <w:t>辣酱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</w:t>
            </w:r>
            <w:r>
              <w:rPr>
                <w:sz w:val="16"/>
              </w:rPr>
              <w:t>لأحمر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الصيني،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السوداني،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الأحمر،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السكر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275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2017/12/28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2018/06/27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322228">
        <w:tc>
          <w:tcPr>
            <w:tcW w:w="2391" w:type="dxa"/>
          </w:tcPr>
          <w:p w:rsidR="00322228" w:rsidRDefault="004F50BE">
            <w:pPr>
              <w:jc w:val="right"/>
            </w:pPr>
            <w:r>
              <w:rPr>
                <w:sz w:val="16"/>
              </w:rPr>
              <w:t>辣酱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الأحمر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الصيني،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</w:t>
            </w:r>
            <w:r>
              <w:rPr>
                <w:sz w:val="16"/>
              </w:rPr>
              <w:t>سوداني،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الأحمر،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السكر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275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2017/12/28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2018/06/27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322228" w:rsidRDefault="004F50BE">
            <w:pPr>
              <w:jc w:val="right"/>
            </w:pPr>
            <w:r>
              <w:rPr>
                <w:sz w:val="16"/>
              </w:rPr>
              <w:t>辣酱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الأحمر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الصيني،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السوداني،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الأحمر،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السكر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275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2017/12/28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2018/06/27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322228" w:rsidRDefault="004F50BE">
            <w:pPr>
              <w:jc w:val="right"/>
            </w:pPr>
            <w:r>
              <w:rPr>
                <w:sz w:val="16"/>
              </w:rPr>
              <w:t>辣酱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الأحمر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الصيني،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السوداني،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الأحمر،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السكر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275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2017/12/28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2018/06/27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322228" w:rsidRDefault="004F50BE">
            <w:pPr>
              <w:jc w:val="right"/>
            </w:pPr>
            <w:r>
              <w:rPr>
                <w:sz w:val="16"/>
              </w:rPr>
              <w:t>辣酱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الأحمر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الصيني،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السوداني،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الأحمر،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السكر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275 </w:t>
            </w:r>
            <w:r>
              <w:rPr>
                <w:sz w:val="16"/>
              </w:rPr>
              <w:t>غ</w:t>
            </w:r>
            <w:r>
              <w:rPr>
                <w:sz w:val="16"/>
              </w:rPr>
              <w:t>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2017/12/28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2018/06/27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322228" w:rsidRDefault="004F50BE">
            <w:pPr>
              <w:jc w:val="right"/>
            </w:pPr>
            <w:r>
              <w:rPr>
                <w:sz w:val="16"/>
              </w:rPr>
              <w:t>辣酱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الأحمر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الصيني،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السوداني،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الأحمر،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السكر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275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>: 2017</w:t>
            </w:r>
            <w:r>
              <w:rPr>
                <w:sz w:val="16"/>
              </w:rPr>
              <w:t xml:space="preserve">/12/28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2018/06/27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322228">
        <w:tc>
          <w:tcPr>
            <w:tcW w:w="2391" w:type="dxa"/>
          </w:tcPr>
          <w:p w:rsidR="00322228" w:rsidRDefault="004F50BE">
            <w:pPr>
              <w:jc w:val="right"/>
            </w:pPr>
            <w:r>
              <w:rPr>
                <w:sz w:val="16"/>
              </w:rPr>
              <w:t>辣酱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الأحمر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الصيني،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السوداني،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الأحمر،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السكر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275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2017/12/28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2018/06/27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322228" w:rsidRDefault="004F50BE">
            <w:pPr>
              <w:jc w:val="right"/>
            </w:pPr>
            <w:r>
              <w:rPr>
                <w:sz w:val="16"/>
              </w:rPr>
              <w:t>辣酱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الأحمر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الصيني،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السوداني،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الأحمر،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السكر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275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2017/12/28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 xml:space="preserve">2018/06/27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322228" w:rsidRDefault="004F50BE">
            <w:pPr>
              <w:jc w:val="right"/>
            </w:pPr>
            <w:r>
              <w:rPr>
                <w:sz w:val="16"/>
              </w:rPr>
              <w:t>辣酱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الأحمر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الصيني،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السوداني،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الأحمر،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السكر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275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2017/12/28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2018/06/27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</w:t>
            </w:r>
            <w:r>
              <w:rPr>
                <w:sz w:val="16"/>
              </w:rPr>
              <w:t>ن</w:t>
            </w:r>
          </w:p>
        </w:tc>
        <w:tc>
          <w:tcPr>
            <w:tcW w:w="2391" w:type="dxa"/>
          </w:tcPr>
          <w:p w:rsidR="00322228" w:rsidRDefault="004F50BE">
            <w:pPr>
              <w:jc w:val="right"/>
            </w:pPr>
            <w:r>
              <w:rPr>
                <w:sz w:val="16"/>
              </w:rPr>
              <w:t>辣酱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الأحمر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الصيني،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السوداني،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الأحمر،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السكر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275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2017/12/28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2018/06/27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322228" w:rsidRDefault="004F50BE">
            <w:pPr>
              <w:jc w:val="right"/>
            </w:pPr>
            <w:r>
              <w:rPr>
                <w:sz w:val="16"/>
              </w:rPr>
              <w:t>辣酱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</w:t>
            </w:r>
            <w:r>
              <w:rPr>
                <w:sz w:val="16"/>
              </w:rPr>
              <w:t>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الأحمر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الصيني،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السوداني،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الأحمر،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السكر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275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2017/12/28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2018/06/27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322228">
        <w:tc>
          <w:tcPr>
            <w:tcW w:w="2391" w:type="dxa"/>
          </w:tcPr>
          <w:p w:rsidR="00322228" w:rsidRDefault="004F50BE">
            <w:pPr>
              <w:jc w:val="right"/>
            </w:pPr>
            <w:r>
              <w:rPr>
                <w:sz w:val="16"/>
              </w:rPr>
              <w:t>辣酱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الأحمر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الصيني،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السوداني،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الأحمر،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السكر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275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2017/12/28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2018/06/27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322228" w:rsidRDefault="004F50BE">
            <w:pPr>
              <w:jc w:val="right"/>
            </w:pPr>
            <w:r>
              <w:rPr>
                <w:sz w:val="16"/>
              </w:rPr>
              <w:t>辣酱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الأح</w:t>
            </w:r>
            <w:r>
              <w:rPr>
                <w:sz w:val="16"/>
              </w:rPr>
              <w:t>مر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الصيني،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السوداني،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الأحمر،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السكر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275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2017/12/28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2018/06/27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322228" w:rsidRDefault="004F50BE">
            <w:pPr>
              <w:jc w:val="right"/>
            </w:pPr>
            <w:r>
              <w:rPr>
                <w:sz w:val="16"/>
              </w:rPr>
              <w:t>辣酱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الأحمر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الصيني،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السودا</w:t>
            </w:r>
            <w:r>
              <w:rPr>
                <w:sz w:val="16"/>
              </w:rPr>
              <w:t>ني،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الأحمر،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السكر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275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2017/12/28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2018/06/27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322228" w:rsidRDefault="004F50BE">
            <w:pPr>
              <w:jc w:val="right"/>
            </w:pPr>
            <w:r>
              <w:rPr>
                <w:sz w:val="16"/>
              </w:rPr>
              <w:t>辣酱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الأحمر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الصيني،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السوداني،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الأحمر،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</w:t>
            </w:r>
            <w:r>
              <w:rPr>
                <w:sz w:val="16"/>
              </w:rPr>
              <w:t>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السكر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275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2017/12/28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2018/06/27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322228" w:rsidRDefault="004F50BE">
            <w:pPr>
              <w:jc w:val="right"/>
            </w:pPr>
            <w:r>
              <w:rPr>
                <w:sz w:val="16"/>
              </w:rPr>
              <w:t>辣酱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الأحمر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الصيني،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السوداني،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الأحمر،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</w:t>
            </w:r>
            <w:r>
              <w:rPr>
                <w:sz w:val="16"/>
              </w:rPr>
              <w:t>كر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275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2017/12/28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2018/06/27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322228">
        <w:tc>
          <w:tcPr>
            <w:tcW w:w="2391" w:type="dxa"/>
          </w:tcPr>
          <w:p w:rsidR="00322228" w:rsidRDefault="004F50BE">
            <w:pPr>
              <w:jc w:val="right"/>
            </w:pPr>
            <w:r>
              <w:rPr>
                <w:sz w:val="16"/>
              </w:rPr>
              <w:t>辣酱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الأحمر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الصيني،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السوداني،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الأحمر،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السكر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275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2017/12/28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2018/06/27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322228" w:rsidRDefault="004F50BE">
            <w:pPr>
              <w:jc w:val="right"/>
            </w:pPr>
            <w:r>
              <w:rPr>
                <w:sz w:val="16"/>
              </w:rPr>
              <w:t>辣酱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الأحمر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الصيني،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السوداني،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الأحمر،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السكر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275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>: 2017/12</w:t>
            </w:r>
            <w:r>
              <w:rPr>
                <w:sz w:val="16"/>
              </w:rPr>
              <w:t xml:space="preserve">/28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2018/06/27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322228" w:rsidRDefault="004F50BE">
            <w:pPr>
              <w:jc w:val="right"/>
            </w:pPr>
            <w:r>
              <w:rPr>
                <w:sz w:val="16"/>
              </w:rPr>
              <w:t>辣酱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الأحمر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الصيني،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السوداني،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الأحمر،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السكر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275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2017/12/28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</w:t>
            </w:r>
            <w:r>
              <w:rPr>
                <w:sz w:val="16"/>
              </w:rPr>
              <w:t>حية</w:t>
            </w:r>
            <w:r>
              <w:rPr>
                <w:sz w:val="16"/>
              </w:rPr>
              <w:t xml:space="preserve">: 2018/06/27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322228" w:rsidRDefault="004F50BE">
            <w:pPr>
              <w:jc w:val="right"/>
            </w:pPr>
            <w:r>
              <w:rPr>
                <w:sz w:val="16"/>
              </w:rPr>
              <w:t>辣酱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الأحمر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الصيني،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السوداني،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الأحمر،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السكر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275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2017/12/28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2018/06/27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322228" w:rsidRDefault="004F50BE">
            <w:pPr>
              <w:jc w:val="right"/>
            </w:pPr>
            <w:r>
              <w:rPr>
                <w:sz w:val="16"/>
              </w:rPr>
              <w:t>辣酱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الأحمر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الصيني،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السوداني،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الأحمر،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السكر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275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2017/12/28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2018/06/27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</w:tbl>
    <w:p w:rsidR="00000000" w:rsidRDefault="004F50BE"/>
    <w:sectPr w:rsidR="00000000" w:rsidSect="00034616">
      <w:pgSz w:w="12240" w:h="15840"/>
      <w:pgMar w:top="142" w:right="142" w:bottom="142" w:left="14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50BE" w:rsidRDefault="004F50BE" w:rsidP="004F50BE">
      <w:pPr>
        <w:spacing w:after="0" w:line="240" w:lineRule="auto"/>
      </w:pPr>
      <w:r>
        <w:separator/>
      </w:r>
    </w:p>
  </w:endnote>
  <w:endnote w:type="continuationSeparator" w:id="0">
    <w:p w:rsidR="004F50BE" w:rsidRDefault="004F50BE" w:rsidP="004F50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50BE" w:rsidRDefault="004F50BE" w:rsidP="004F50BE">
      <w:pPr>
        <w:spacing w:after="0" w:line="240" w:lineRule="auto"/>
      </w:pPr>
      <w:r>
        <w:separator/>
      </w:r>
    </w:p>
  </w:footnote>
  <w:footnote w:type="continuationSeparator" w:id="0">
    <w:p w:rsidR="004F50BE" w:rsidRDefault="004F50BE" w:rsidP="004F50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2228"/>
    <w:rsid w:val="00326F90"/>
    <w:rsid w:val="004F50B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30"/>
  <w15:docId w15:val="{44296A95-7F7E-4D54-8D58-14C7BE780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4F50B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50BE"/>
  </w:style>
  <w:style w:type="paragraph" w:styleId="Footer">
    <w:name w:val="footer"/>
    <w:basedOn w:val="Normal"/>
    <w:link w:val="FooterChar"/>
    <w:uiPriority w:val="99"/>
    <w:unhideWhenUsed/>
    <w:rsid w:val="004F50B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50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3241AC7-2D4C-4677-BECE-B3A0CC0425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1218</Words>
  <Characters>6945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8147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wensi Tang</cp:lastModifiedBy>
  <cp:revision>2</cp:revision>
  <cp:lastPrinted>2017-07-14T13:22:00Z</cp:lastPrinted>
  <dcterms:created xsi:type="dcterms:W3CDTF">2013-12-23T23:15:00Z</dcterms:created>
  <dcterms:modified xsi:type="dcterms:W3CDTF">2017-07-14T13:23:00Z</dcterms:modified>
  <cp:category/>
</cp:coreProperties>
</file>