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4A1188">
        <w:tc>
          <w:tcPr>
            <w:tcW w:w="2391" w:type="dxa"/>
          </w:tcPr>
          <w:p w:rsidR="004A1188" w:rsidRDefault="008414FB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</w:t>
            </w:r>
            <w:r>
              <w:rPr>
                <w:sz w:val="16"/>
              </w:rPr>
              <w:t>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</w:t>
            </w:r>
            <w:r>
              <w:rPr>
                <w:sz w:val="16"/>
              </w:rPr>
              <w:t>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A1188"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2018/11/</w:t>
            </w:r>
            <w:r>
              <w:rPr>
                <w:sz w:val="16"/>
              </w:rPr>
              <w:t xml:space="preserve">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</w:t>
            </w:r>
            <w:r>
              <w:rPr>
                <w:sz w:val="16"/>
              </w:rPr>
              <w:t>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A1188"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</w:t>
            </w:r>
            <w:r>
              <w:rPr>
                <w:sz w:val="16"/>
              </w:rPr>
              <w:t>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</w:t>
            </w:r>
            <w:r>
              <w:rPr>
                <w:sz w:val="16"/>
              </w:rPr>
              <w:t>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A1188"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</w:t>
            </w:r>
            <w:r>
              <w:rPr>
                <w:sz w:val="16"/>
              </w:rPr>
              <w:t>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</w:t>
            </w:r>
            <w:r>
              <w:rPr>
                <w:sz w:val="16"/>
              </w:rPr>
              <w:t>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A1188"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A1188"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A1188"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</w:t>
            </w:r>
            <w:r>
              <w:rPr>
                <w:sz w:val="16"/>
              </w:rPr>
              <w:t>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A1188" w:rsidRDefault="008414FB">
            <w:pPr>
              <w:jc w:val="right"/>
            </w:pPr>
            <w:r>
              <w:rPr>
                <w:sz w:val="16"/>
              </w:rPr>
              <w:t>老干妈辣酱（牛肉）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210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8414FB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FB" w:rsidRDefault="008414FB" w:rsidP="008414FB">
      <w:pPr>
        <w:spacing w:after="0" w:line="240" w:lineRule="auto"/>
      </w:pPr>
      <w:r>
        <w:separator/>
      </w:r>
    </w:p>
  </w:endnote>
  <w:endnote w:type="continuationSeparator" w:id="0">
    <w:p w:rsidR="008414FB" w:rsidRDefault="008414FB" w:rsidP="0084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FB" w:rsidRDefault="008414FB" w:rsidP="008414FB">
      <w:pPr>
        <w:spacing w:after="0" w:line="240" w:lineRule="auto"/>
      </w:pPr>
      <w:r>
        <w:separator/>
      </w:r>
    </w:p>
  </w:footnote>
  <w:footnote w:type="continuationSeparator" w:id="0">
    <w:p w:rsidR="008414FB" w:rsidRDefault="008414FB" w:rsidP="00841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188"/>
    <w:rsid w:val="008414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57A44FCD-54BC-40FE-8428-CCF44C3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414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FB"/>
  </w:style>
  <w:style w:type="paragraph" w:styleId="Footer">
    <w:name w:val="footer"/>
    <w:basedOn w:val="Normal"/>
    <w:link w:val="FooterChar"/>
    <w:uiPriority w:val="99"/>
    <w:unhideWhenUsed/>
    <w:rsid w:val="008414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C1803E-613A-444A-9ADB-1AC62B54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2017-06-30T14:06:00Z</cp:lastPrinted>
  <dcterms:created xsi:type="dcterms:W3CDTF">2013-12-23T23:15:00Z</dcterms:created>
  <dcterms:modified xsi:type="dcterms:W3CDTF">2017-06-30T14:06:00Z</dcterms:modified>
  <cp:category/>
</cp:coreProperties>
</file>