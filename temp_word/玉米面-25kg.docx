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2B60A7">
        <w:tc>
          <w:tcPr>
            <w:tcW w:w="2391" w:type="dxa"/>
          </w:tcPr>
          <w:p w:rsidR="002B60A7" w:rsidRDefault="00E80EE6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B60A7"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</w:t>
            </w:r>
            <w:r>
              <w:rPr>
                <w:sz w:val="16"/>
              </w:rPr>
              <w:t>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B60A7"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</w:t>
            </w:r>
            <w:r>
              <w:rPr>
                <w:sz w:val="16"/>
              </w:rPr>
              <w:t xml:space="preserve">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B60A7"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</w:t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B60A7"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2018/11</w:t>
            </w:r>
            <w:r>
              <w:rPr>
                <w:sz w:val="16"/>
              </w:rPr>
              <w:t xml:space="preserve">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B60A7"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</w:t>
            </w:r>
            <w:r>
              <w:rPr>
                <w:sz w:val="16"/>
              </w:rPr>
              <w:t>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25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B60A7"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2B60A7"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2B60A7" w:rsidRDefault="00E80EE6">
            <w:pPr>
              <w:jc w:val="right"/>
            </w:pPr>
            <w:r>
              <w:rPr>
                <w:sz w:val="16"/>
              </w:rPr>
              <w:t>玉米面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وجبة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حبوب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ذرة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E80EE6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EE6" w:rsidRDefault="00E80EE6" w:rsidP="00E80EE6">
      <w:pPr>
        <w:spacing w:after="0" w:line="240" w:lineRule="auto"/>
      </w:pPr>
      <w:r>
        <w:separator/>
      </w:r>
    </w:p>
  </w:endnote>
  <w:endnote w:type="continuationSeparator" w:id="0">
    <w:p w:rsidR="00E80EE6" w:rsidRDefault="00E80EE6" w:rsidP="00E8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EE6" w:rsidRDefault="00E80EE6" w:rsidP="00E80EE6">
      <w:pPr>
        <w:spacing w:after="0" w:line="240" w:lineRule="auto"/>
      </w:pPr>
      <w:r>
        <w:separator/>
      </w:r>
    </w:p>
  </w:footnote>
  <w:footnote w:type="continuationSeparator" w:id="0">
    <w:p w:rsidR="00E80EE6" w:rsidRDefault="00E80EE6" w:rsidP="00E8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60A7"/>
    <w:rsid w:val="00326F90"/>
    <w:rsid w:val="00AA1D8D"/>
    <w:rsid w:val="00B47730"/>
    <w:rsid w:val="00CB0664"/>
    <w:rsid w:val="00E80E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1CC35F91-B4FA-41E9-9CE2-5910A437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80E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E6"/>
  </w:style>
  <w:style w:type="paragraph" w:styleId="Footer">
    <w:name w:val="footer"/>
    <w:basedOn w:val="Normal"/>
    <w:link w:val="FooterChar"/>
    <w:uiPriority w:val="99"/>
    <w:unhideWhenUsed/>
    <w:rsid w:val="00E80E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4CA8FE-A76B-47A5-8E27-EEB781E2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2017-06-30T14:05:00Z</cp:lastPrinted>
  <dcterms:created xsi:type="dcterms:W3CDTF">2013-12-23T23:15:00Z</dcterms:created>
  <dcterms:modified xsi:type="dcterms:W3CDTF">2017-06-30T14:05:00Z</dcterms:modified>
  <cp:category/>
</cp:coreProperties>
</file>