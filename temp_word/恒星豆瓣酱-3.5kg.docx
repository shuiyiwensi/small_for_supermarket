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CB17F1">
        <w:tc>
          <w:tcPr>
            <w:tcW w:w="2391" w:type="dxa"/>
          </w:tcPr>
          <w:p w:rsidR="00CB17F1" w:rsidRDefault="00F53D5E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</w:t>
            </w:r>
            <w:r>
              <w:rPr>
                <w:sz w:val="16"/>
              </w:rPr>
              <w:t>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</w:t>
            </w:r>
            <w:r>
              <w:rPr>
                <w:sz w:val="16"/>
              </w:rPr>
              <w:t>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B17F1"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</w:t>
            </w:r>
            <w:r>
              <w:rPr>
                <w:sz w:val="16"/>
              </w:rPr>
              <w:t>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t>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</w:t>
            </w:r>
            <w:r>
              <w:rPr>
                <w:sz w:val="16"/>
              </w:rPr>
              <w:t>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B17F1"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</w:t>
            </w:r>
            <w:r>
              <w:rPr>
                <w:sz w:val="16"/>
              </w:rPr>
              <w:t xml:space="preserve">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</w:t>
            </w:r>
            <w:r>
              <w:rPr>
                <w:sz w:val="16"/>
              </w:rPr>
              <w:t>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</w:t>
            </w:r>
            <w:r>
              <w:rPr>
                <w:sz w:val="16"/>
              </w:rPr>
              <w:t>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B17F1"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</w:t>
            </w:r>
            <w:r>
              <w:rPr>
                <w:sz w:val="16"/>
              </w:rPr>
              <w:t>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2018/05</w:t>
            </w:r>
            <w:r>
              <w:rPr>
                <w:sz w:val="16"/>
              </w:rPr>
              <w:t xml:space="preserve">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B17F1"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B17F1"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</w:t>
            </w:r>
            <w:r>
              <w:rPr>
                <w:sz w:val="16"/>
              </w:rPr>
              <w:t>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</w:t>
            </w:r>
            <w:r>
              <w:rPr>
                <w:sz w:val="16"/>
              </w:rPr>
              <w:t>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</w:t>
            </w:r>
            <w:r>
              <w:rPr>
                <w:sz w:val="16"/>
              </w:rPr>
              <w:t>حية</w:t>
            </w:r>
            <w:r>
              <w:rPr>
                <w:sz w:val="16"/>
              </w:rPr>
              <w:t xml:space="preserve">: 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CB17F1"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CB17F1" w:rsidRDefault="00F53D5E">
            <w:pPr>
              <w:jc w:val="right"/>
            </w:pPr>
            <w:r>
              <w:rPr>
                <w:sz w:val="16"/>
              </w:rPr>
              <w:t>恒星豆瓣酱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فول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معجون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الفلفل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الحار،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فول،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زيت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بذور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اللفت،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سمسم،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3.5 </w:t>
            </w:r>
            <w:r>
              <w:rPr>
                <w:sz w:val="16"/>
              </w:rPr>
              <w:t>كيلوغرا</w:t>
            </w:r>
            <w:r>
              <w:rPr>
                <w:sz w:val="16"/>
              </w:rPr>
              <w:t>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2017/05/20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2018/05/19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F53D5E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D5E" w:rsidRDefault="00F53D5E" w:rsidP="00F53D5E">
      <w:pPr>
        <w:spacing w:after="0" w:line="240" w:lineRule="auto"/>
      </w:pPr>
      <w:r>
        <w:separator/>
      </w:r>
    </w:p>
  </w:endnote>
  <w:endnote w:type="continuationSeparator" w:id="0">
    <w:p w:rsidR="00F53D5E" w:rsidRDefault="00F53D5E" w:rsidP="00F53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D5E" w:rsidRDefault="00F53D5E" w:rsidP="00F53D5E">
      <w:pPr>
        <w:spacing w:after="0" w:line="240" w:lineRule="auto"/>
      </w:pPr>
      <w:r>
        <w:separator/>
      </w:r>
    </w:p>
  </w:footnote>
  <w:footnote w:type="continuationSeparator" w:id="0">
    <w:p w:rsidR="00F53D5E" w:rsidRDefault="00F53D5E" w:rsidP="00F53D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B17F1"/>
    <w:rsid w:val="00F53D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FDE5E44A-F6E1-4C3C-8CA4-9D2D5299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F53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D5E"/>
  </w:style>
  <w:style w:type="paragraph" w:styleId="Footer">
    <w:name w:val="footer"/>
    <w:basedOn w:val="Normal"/>
    <w:link w:val="FooterChar"/>
    <w:uiPriority w:val="99"/>
    <w:unhideWhenUsed/>
    <w:rsid w:val="00F53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B24F25-2809-4FBC-8007-4226F279D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2017-06-29T12:54:00Z</cp:lastPrinted>
  <dcterms:created xsi:type="dcterms:W3CDTF">2013-12-23T23:15:00Z</dcterms:created>
  <dcterms:modified xsi:type="dcterms:W3CDTF">2017-06-29T12:54:00Z</dcterms:modified>
  <cp:category/>
</cp:coreProperties>
</file>