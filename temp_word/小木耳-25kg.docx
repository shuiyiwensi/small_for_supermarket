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0F46F9">
        <w:tc>
          <w:tcPr>
            <w:tcW w:w="2391" w:type="dxa"/>
          </w:tcPr>
          <w:p w:rsidR="000F46F9" w:rsidRDefault="00B33356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0F46F9"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</w:t>
            </w:r>
            <w:r>
              <w:rPr>
                <w:sz w:val="16"/>
              </w:rPr>
              <w:t>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0F46F9"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0F46F9"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</w:t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</w:t>
            </w:r>
            <w:r>
              <w:rPr>
                <w:sz w:val="16"/>
              </w:rPr>
              <w:t>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</w:t>
            </w:r>
            <w:r>
              <w:rPr>
                <w:sz w:val="16"/>
              </w:rPr>
              <w:t xml:space="preserve">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0F46F9"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0F46F9"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</w:t>
            </w:r>
            <w:r>
              <w:rPr>
                <w:sz w:val="16"/>
              </w:rPr>
              <w:t>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0F46F9"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</w:t>
            </w:r>
            <w:r>
              <w:rPr>
                <w:sz w:val="16"/>
              </w:rPr>
              <w:t>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</w:t>
            </w:r>
            <w:r>
              <w:rPr>
                <w:sz w:val="16"/>
              </w:rPr>
              <w:t>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0F46F9"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F46F9" w:rsidRDefault="00B33356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سحابة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فطر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الأذن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B33356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356" w:rsidRDefault="00B33356" w:rsidP="00B33356">
      <w:pPr>
        <w:spacing w:after="0" w:line="240" w:lineRule="auto"/>
      </w:pPr>
      <w:r>
        <w:separator/>
      </w:r>
    </w:p>
  </w:endnote>
  <w:endnote w:type="continuationSeparator" w:id="0">
    <w:p w:rsidR="00B33356" w:rsidRDefault="00B33356" w:rsidP="00B3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356" w:rsidRDefault="00B33356" w:rsidP="00B33356">
      <w:pPr>
        <w:spacing w:after="0" w:line="240" w:lineRule="auto"/>
      </w:pPr>
      <w:r>
        <w:separator/>
      </w:r>
    </w:p>
  </w:footnote>
  <w:footnote w:type="continuationSeparator" w:id="0">
    <w:p w:rsidR="00B33356" w:rsidRDefault="00B33356" w:rsidP="00B33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46F9"/>
    <w:rsid w:val="0015074B"/>
    <w:rsid w:val="0029639D"/>
    <w:rsid w:val="00326F90"/>
    <w:rsid w:val="00AA1D8D"/>
    <w:rsid w:val="00B3335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66BF7715-5FE0-4B4A-A313-6F920F60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333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356"/>
  </w:style>
  <w:style w:type="paragraph" w:styleId="Footer">
    <w:name w:val="footer"/>
    <w:basedOn w:val="Normal"/>
    <w:link w:val="FooterChar"/>
    <w:uiPriority w:val="99"/>
    <w:unhideWhenUsed/>
    <w:rsid w:val="00B333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ECD1C-9A00-4824-B57C-E3A12EECB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2017-06-29T12:54:00Z</cp:lastPrinted>
  <dcterms:created xsi:type="dcterms:W3CDTF">2013-12-23T23:15:00Z</dcterms:created>
  <dcterms:modified xsi:type="dcterms:W3CDTF">2017-06-29T12:54:00Z</dcterms:modified>
  <cp:category/>
</cp:coreProperties>
</file>