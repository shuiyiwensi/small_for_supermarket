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91"/>
        <w:gridCol w:w="2391"/>
        <w:gridCol w:w="2391"/>
        <w:gridCol w:w="2391"/>
        <w:gridCol w:w="2391"/>
      </w:tblGrid>
      <w:tr w:rsidR="00670187">
        <w:tc>
          <w:tcPr>
            <w:tcW w:w="2391" w:type="dxa"/>
          </w:tcPr>
          <w:p w:rsidR="00670187" w:rsidRDefault="006A3428">
            <w:pPr>
              <w:jc w:val="right"/>
            </w:pPr>
            <w:bookmarkStart w:id="0" w:name="_GoBack"/>
            <w:bookmarkEnd w:id="0"/>
            <w:r>
              <w:rPr>
                <w:sz w:val="16"/>
              </w:rPr>
              <w:t>下饭菜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درنة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درنة،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الفجل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ثوم،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زنجبيل،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800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2017/04/13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2018/07/12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670187" w:rsidRDefault="006A3428">
            <w:pPr>
              <w:jc w:val="right"/>
            </w:pPr>
            <w:r>
              <w:rPr>
                <w:sz w:val="16"/>
              </w:rPr>
              <w:t>下饭菜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درنة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درنة،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الفجل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ثوم،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زنجبيل،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800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2017/04/13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2018/07/12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670187" w:rsidRDefault="006A3428">
            <w:pPr>
              <w:jc w:val="right"/>
            </w:pPr>
            <w:r>
              <w:rPr>
                <w:sz w:val="16"/>
              </w:rPr>
              <w:t>下饭菜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درنة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درنة،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الفجل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ثوم،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زنجبيل،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800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2017/04/13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2018/07/12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670187" w:rsidRDefault="006A3428">
            <w:pPr>
              <w:jc w:val="right"/>
            </w:pPr>
            <w:r>
              <w:rPr>
                <w:sz w:val="16"/>
              </w:rPr>
              <w:t>下饭菜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درنة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درنة،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الفجل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ثوم،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زنجبيل،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800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2017/04/13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2018/07/12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670187" w:rsidRDefault="006A3428">
            <w:pPr>
              <w:jc w:val="right"/>
            </w:pPr>
            <w:r>
              <w:rPr>
                <w:sz w:val="16"/>
              </w:rPr>
              <w:t>下饭菜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درنة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درنة،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الفجل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ثوم،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زنجبيل،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800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>: 2017/04/13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2018/07/12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670187">
        <w:tc>
          <w:tcPr>
            <w:tcW w:w="2391" w:type="dxa"/>
          </w:tcPr>
          <w:p w:rsidR="00670187" w:rsidRDefault="006A3428">
            <w:pPr>
              <w:jc w:val="right"/>
            </w:pPr>
            <w:r>
              <w:rPr>
                <w:sz w:val="16"/>
              </w:rPr>
              <w:t>下饭菜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درنة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درنة،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الفجل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ثوم،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زنجبيل،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800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2017/04/13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2018/07/12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670187" w:rsidRDefault="006A3428">
            <w:pPr>
              <w:jc w:val="right"/>
            </w:pPr>
            <w:r>
              <w:rPr>
                <w:sz w:val="16"/>
              </w:rPr>
              <w:t>下饭菜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درنة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درنة،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الفجل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ثوم،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زنجبيل،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800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2017/04/13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2018/07/12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670187" w:rsidRDefault="006A3428">
            <w:pPr>
              <w:jc w:val="right"/>
            </w:pPr>
            <w:r>
              <w:rPr>
                <w:sz w:val="16"/>
              </w:rPr>
              <w:t>下饭菜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درنة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</w:t>
            </w:r>
            <w:r>
              <w:rPr>
                <w:sz w:val="16"/>
              </w:rPr>
              <w:t>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درنة،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الفجل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ثوم،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زنجبيل،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800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2017/04/13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2018/07/12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670187" w:rsidRDefault="006A3428">
            <w:pPr>
              <w:jc w:val="right"/>
            </w:pPr>
            <w:r>
              <w:rPr>
                <w:sz w:val="16"/>
              </w:rPr>
              <w:t>下饭菜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درنة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درنة،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الفجل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</w:t>
            </w:r>
            <w:r>
              <w:rPr>
                <w:sz w:val="16"/>
              </w:rPr>
              <w:t>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ثوم،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زنجبيل،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800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2017/04/13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2018/07/12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670187" w:rsidRDefault="006A3428">
            <w:pPr>
              <w:jc w:val="right"/>
            </w:pPr>
            <w:r>
              <w:rPr>
                <w:sz w:val="16"/>
              </w:rPr>
              <w:t>下饭菜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درنة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درنة،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الفجل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ثوم،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زنجبيل،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</w:t>
            </w:r>
            <w:r>
              <w:rPr>
                <w:sz w:val="16"/>
              </w:rPr>
              <w:t>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800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2017/04/13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2018/07/12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670187">
        <w:tc>
          <w:tcPr>
            <w:tcW w:w="2391" w:type="dxa"/>
          </w:tcPr>
          <w:p w:rsidR="00670187" w:rsidRDefault="006A3428">
            <w:pPr>
              <w:jc w:val="right"/>
            </w:pPr>
            <w:r>
              <w:rPr>
                <w:sz w:val="16"/>
              </w:rPr>
              <w:t>下饭菜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درنة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درنة،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الفجل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ثوم،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زنجبيل،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800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>: 2017</w:t>
            </w:r>
            <w:r>
              <w:rPr>
                <w:sz w:val="16"/>
              </w:rPr>
              <w:t xml:space="preserve">/04/13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2018/07/12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670187" w:rsidRDefault="006A3428">
            <w:pPr>
              <w:jc w:val="right"/>
            </w:pPr>
            <w:r>
              <w:rPr>
                <w:sz w:val="16"/>
              </w:rPr>
              <w:t>下饭菜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درنة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درنة،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الفجل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ثوم،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زنجبيل،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800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2017/04/13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2018/07/12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670187" w:rsidRDefault="006A3428">
            <w:pPr>
              <w:jc w:val="right"/>
            </w:pPr>
            <w:r>
              <w:rPr>
                <w:sz w:val="16"/>
              </w:rPr>
              <w:t>下饭菜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درنة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درنة،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الفجل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ثوم،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زنجبيل،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800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2017/04/13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2018/07/12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670187" w:rsidRDefault="006A3428">
            <w:pPr>
              <w:jc w:val="right"/>
            </w:pPr>
            <w:r>
              <w:rPr>
                <w:sz w:val="16"/>
              </w:rPr>
              <w:t>下饭菜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درنة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</w:t>
            </w:r>
            <w:r>
              <w:rPr>
                <w:sz w:val="16"/>
              </w:rPr>
              <w:t>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درنة،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الفجل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ثوم،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زنجبيل،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800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2017/04/13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2018/07/12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670187" w:rsidRDefault="006A3428">
            <w:pPr>
              <w:jc w:val="right"/>
            </w:pPr>
            <w:r>
              <w:rPr>
                <w:sz w:val="16"/>
              </w:rPr>
              <w:t>下饭菜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درنة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درنة،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الفجل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</w:t>
            </w:r>
            <w:r>
              <w:rPr>
                <w:sz w:val="16"/>
              </w:rPr>
              <w:t>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ثوم،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زنجبيل،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800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2017/04/13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2018/07/12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670187">
        <w:tc>
          <w:tcPr>
            <w:tcW w:w="2391" w:type="dxa"/>
          </w:tcPr>
          <w:p w:rsidR="00670187" w:rsidRDefault="006A3428">
            <w:pPr>
              <w:jc w:val="right"/>
            </w:pPr>
            <w:r>
              <w:rPr>
                <w:sz w:val="16"/>
              </w:rPr>
              <w:t>下饭菜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درنة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درنة،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الفجل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ثوم،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زنجبيل،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</w:t>
            </w:r>
            <w:r>
              <w:rPr>
                <w:sz w:val="16"/>
              </w:rPr>
              <w:t>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800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2017/04/13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2018/07/12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670187" w:rsidRDefault="006A3428">
            <w:pPr>
              <w:jc w:val="right"/>
            </w:pPr>
            <w:r>
              <w:rPr>
                <w:sz w:val="16"/>
              </w:rPr>
              <w:t>下饭菜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درنة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درنة،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الفجل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ثوم،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زنجبيل،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800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>:</w:t>
            </w:r>
            <w:r>
              <w:rPr>
                <w:sz w:val="16"/>
              </w:rPr>
              <w:t xml:space="preserve"> 2017/04/13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2018/07/12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670187" w:rsidRDefault="006A3428">
            <w:pPr>
              <w:jc w:val="right"/>
            </w:pPr>
            <w:r>
              <w:rPr>
                <w:sz w:val="16"/>
              </w:rPr>
              <w:t>下饭菜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درنة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درنة،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الفجل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ثوم،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زنجبيل،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800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2017/04/13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>: 2018/0</w:t>
            </w:r>
            <w:r>
              <w:rPr>
                <w:sz w:val="16"/>
              </w:rPr>
              <w:t xml:space="preserve">7/12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670187" w:rsidRDefault="006A3428">
            <w:pPr>
              <w:jc w:val="right"/>
            </w:pPr>
            <w:r>
              <w:rPr>
                <w:sz w:val="16"/>
              </w:rPr>
              <w:t>下饭菜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درنة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درنة،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الفجل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ثوم،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زنجبيل،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800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2017/04/13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2018/07/12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670187" w:rsidRDefault="006A3428">
            <w:pPr>
              <w:jc w:val="right"/>
            </w:pPr>
            <w:r>
              <w:rPr>
                <w:sz w:val="16"/>
              </w:rPr>
              <w:t>下饭菜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درنة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</w:t>
            </w:r>
            <w:r>
              <w:rPr>
                <w:sz w:val="16"/>
              </w:rPr>
              <w:t>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درنة،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الفجل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ثوم،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زنجبيل،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800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2017/04/13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2018/07/12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670187">
        <w:tc>
          <w:tcPr>
            <w:tcW w:w="2391" w:type="dxa"/>
          </w:tcPr>
          <w:p w:rsidR="00670187" w:rsidRDefault="006A3428">
            <w:pPr>
              <w:jc w:val="right"/>
            </w:pPr>
            <w:r>
              <w:rPr>
                <w:sz w:val="16"/>
              </w:rPr>
              <w:t>下饭菜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درنة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درنة،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الفجل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ثوم،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زنجبيل،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800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2017/04/13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2018/07/12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670187" w:rsidRDefault="006A3428">
            <w:pPr>
              <w:jc w:val="right"/>
            </w:pPr>
            <w:r>
              <w:rPr>
                <w:sz w:val="16"/>
              </w:rPr>
              <w:t>下饭菜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درنة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درنة،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الفجل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ثوم،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زنجبيل،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</w:t>
            </w:r>
            <w:r>
              <w:rPr>
                <w:sz w:val="16"/>
              </w:rPr>
              <w:t>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800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2017/04/13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2018/07/12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670187" w:rsidRDefault="006A3428">
            <w:pPr>
              <w:jc w:val="right"/>
            </w:pPr>
            <w:r>
              <w:rPr>
                <w:sz w:val="16"/>
              </w:rPr>
              <w:t>下饭菜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درنة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درنة،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الفجل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ثوم،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زنجبيل،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800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</w:t>
            </w:r>
            <w:r>
              <w:rPr>
                <w:sz w:val="16"/>
              </w:rPr>
              <w:t>لإنتاج</w:t>
            </w:r>
            <w:r>
              <w:rPr>
                <w:sz w:val="16"/>
              </w:rPr>
              <w:t xml:space="preserve">: 2017/04/13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2018/07/12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670187" w:rsidRDefault="006A3428">
            <w:pPr>
              <w:jc w:val="right"/>
            </w:pPr>
            <w:r>
              <w:rPr>
                <w:sz w:val="16"/>
              </w:rPr>
              <w:t>下饭菜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درنة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درنة،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الفجل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ثوم،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زنجبيل،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800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2017/04/13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>:</w:t>
            </w:r>
            <w:r>
              <w:rPr>
                <w:sz w:val="16"/>
              </w:rPr>
              <w:t xml:space="preserve"> 2018/07/12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670187" w:rsidRDefault="006A3428">
            <w:pPr>
              <w:jc w:val="right"/>
            </w:pPr>
            <w:r>
              <w:rPr>
                <w:sz w:val="16"/>
              </w:rPr>
              <w:t>下饭菜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درنة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درنة،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الفجل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ثوم،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زنجبيل،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800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2017/04/13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2018/07/12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670187">
        <w:tc>
          <w:tcPr>
            <w:tcW w:w="2391" w:type="dxa"/>
          </w:tcPr>
          <w:p w:rsidR="00670187" w:rsidRDefault="006A3428">
            <w:pPr>
              <w:jc w:val="right"/>
            </w:pPr>
            <w:r>
              <w:rPr>
                <w:sz w:val="16"/>
              </w:rPr>
              <w:t>下饭菜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خردل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درنة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درنة،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الفجل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ثوم،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زنجبيل،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800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2017/04/13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2018/07/12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670187" w:rsidRDefault="006A3428">
            <w:pPr>
              <w:jc w:val="right"/>
            </w:pPr>
            <w:r>
              <w:rPr>
                <w:sz w:val="16"/>
              </w:rPr>
              <w:t>下饭菜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درنة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درنة،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الفجل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ثوم،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زنجبيل،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800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2017/04/13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2018/07/12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670187" w:rsidRDefault="006A3428">
            <w:pPr>
              <w:jc w:val="right"/>
            </w:pPr>
            <w:r>
              <w:rPr>
                <w:sz w:val="16"/>
              </w:rPr>
              <w:t>下饭菜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درنة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درنة،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الفجل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ثوم،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زنجبيل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800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2017/04/13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2018/07/12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670187" w:rsidRDefault="006A3428">
            <w:pPr>
              <w:jc w:val="right"/>
            </w:pPr>
            <w:r>
              <w:rPr>
                <w:sz w:val="16"/>
              </w:rPr>
              <w:t>下饭菜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درنة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درنة،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الفجل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ثوم،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زنجبيل،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800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</w:t>
            </w:r>
            <w:r>
              <w:rPr>
                <w:sz w:val="16"/>
              </w:rPr>
              <w:t>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2017/04/13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2018/07/12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670187" w:rsidRDefault="006A3428">
            <w:pPr>
              <w:jc w:val="right"/>
            </w:pPr>
            <w:r>
              <w:rPr>
                <w:sz w:val="16"/>
              </w:rPr>
              <w:t>下饭菜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درنة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درنة،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الفجل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ثوم،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زنجبيل،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800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2017/04/13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</w:t>
            </w:r>
            <w:r>
              <w:rPr>
                <w:sz w:val="16"/>
              </w:rPr>
              <w:t>احية</w:t>
            </w:r>
            <w:r>
              <w:rPr>
                <w:sz w:val="16"/>
              </w:rPr>
              <w:t xml:space="preserve">: 2018/07/12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670187">
        <w:tc>
          <w:tcPr>
            <w:tcW w:w="2391" w:type="dxa"/>
          </w:tcPr>
          <w:p w:rsidR="00670187" w:rsidRDefault="006A3428">
            <w:pPr>
              <w:jc w:val="right"/>
            </w:pPr>
            <w:r>
              <w:rPr>
                <w:sz w:val="16"/>
              </w:rPr>
              <w:t>下饭菜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درنة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درنة،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الفجل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ثوم،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زنجبيل،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800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2017/04/13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2018/07/12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670187" w:rsidRDefault="006A3428">
            <w:pPr>
              <w:jc w:val="right"/>
            </w:pPr>
            <w:r>
              <w:rPr>
                <w:sz w:val="16"/>
              </w:rPr>
              <w:t>下饭菜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>: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درنة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درنة،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الفجل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ثوم،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زنجبيل،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800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2017/04/13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2018/07/12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670187" w:rsidRDefault="006A3428">
            <w:pPr>
              <w:jc w:val="right"/>
            </w:pPr>
            <w:r>
              <w:rPr>
                <w:sz w:val="16"/>
              </w:rPr>
              <w:t>下饭菜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درنة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درنة،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الفجل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ثوم،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زنجبيل،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800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2017/04/13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2018/07/12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670187" w:rsidRDefault="006A3428">
            <w:pPr>
              <w:jc w:val="right"/>
            </w:pPr>
            <w:r>
              <w:rPr>
                <w:sz w:val="16"/>
              </w:rPr>
              <w:t>下饭菜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درنة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درنة،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الفجل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ثوم،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</w:t>
            </w:r>
            <w:r>
              <w:rPr>
                <w:sz w:val="16"/>
              </w:rPr>
              <w:t>نجبيل،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800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2017/04/13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2018/07/12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670187" w:rsidRDefault="006A3428">
            <w:pPr>
              <w:jc w:val="right"/>
            </w:pPr>
            <w:r>
              <w:rPr>
                <w:sz w:val="16"/>
              </w:rPr>
              <w:t>下饭菜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درنة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خردل،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درنة،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الفجل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ثوم،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زنجبيل،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800 </w:t>
            </w:r>
            <w:r>
              <w:rPr>
                <w:sz w:val="16"/>
              </w:rPr>
              <w:t>غر</w:t>
            </w:r>
            <w:r>
              <w:rPr>
                <w:sz w:val="16"/>
              </w:rPr>
              <w:t>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2017/04/13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2018/07/12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</w:tbl>
    <w:p w:rsidR="00000000" w:rsidRDefault="006A3428"/>
    <w:sectPr w:rsidR="00000000" w:rsidSect="00034616">
      <w:pgSz w:w="12240" w:h="15840"/>
      <w:pgMar w:top="142" w:right="142" w:bottom="142" w:left="14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3428" w:rsidRDefault="006A3428" w:rsidP="006A3428">
      <w:pPr>
        <w:spacing w:after="0" w:line="240" w:lineRule="auto"/>
      </w:pPr>
      <w:r>
        <w:separator/>
      </w:r>
    </w:p>
  </w:endnote>
  <w:endnote w:type="continuationSeparator" w:id="0">
    <w:p w:rsidR="006A3428" w:rsidRDefault="006A3428" w:rsidP="006A34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3428" w:rsidRDefault="006A3428" w:rsidP="006A3428">
      <w:pPr>
        <w:spacing w:after="0" w:line="240" w:lineRule="auto"/>
      </w:pPr>
      <w:r>
        <w:separator/>
      </w:r>
    </w:p>
  </w:footnote>
  <w:footnote w:type="continuationSeparator" w:id="0">
    <w:p w:rsidR="006A3428" w:rsidRDefault="006A3428" w:rsidP="006A34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70187"/>
    <w:rsid w:val="006A342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30"/>
  <w15:docId w15:val="{97CDC4D7-BE77-4EE2-A55D-6635827E0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6A342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428"/>
  </w:style>
  <w:style w:type="paragraph" w:styleId="Footer">
    <w:name w:val="footer"/>
    <w:basedOn w:val="Normal"/>
    <w:link w:val="FooterChar"/>
    <w:uiPriority w:val="99"/>
    <w:unhideWhenUsed/>
    <w:rsid w:val="006A342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4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8E4ACA3-EFEE-45E2-A54D-51F095FC4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1119</Words>
  <Characters>6379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7484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wensi Tang</cp:lastModifiedBy>
  <cp:revision>2</cp:revision>
  <cp:lastPrinted>2017-06-29T11:33:00Z</cp:lastPrinted>
  <dcterms:created xsi:type="dcterms:W3CDTF">2013-12-23T23:15:00Z</dcterms:created>
  <dcterms:modified xsi:type="dcterms:W3CDTF">2017-06-29T11:33:00Z</dcterms:modified>
  <cp:category/>
</cp:coreProperties>
</file>