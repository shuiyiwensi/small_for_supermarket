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CA5A98">
        <w:tc>
          <w:tcPr>
            <w:tcW w:w="2391" w:type="dxa"/>
          </w:tcPr>
          <w:p w:rsidR="00CA5A98" w:rsidRDefault="009F5B30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A5A98"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2019/</w:t>
            </w:r>
            <w:r>
              <w:rPr>
                <w:sz w:val="16"/>
              </w:rPr>
              <w:t xml:space="preserve">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</w:t>
            </w:r>
            <w:r>
              <w:rPr>
                <w:sz w:val="16"/>
              </w:rPr>
              <w:t>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A5A98"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</w:t>
            </w:r>
            <w:r>
              <w:rPr>
                <w:sz w:val="16"/>
              </w:rPr>
              <w:t>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</w:t>
            </w:r>
            <w:r>
              <w:rPr>
                <w:sz w:val="16"/>
              </w:rPr>
              <w:t>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A5A98"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2017/05/</w:t>
            </w:r>
            <w:r>
              <w:rPr>
                <w:sz w:val="16"/>
              </w:rPr>
              <w:t xml:space="preserve">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</w:t>
            </w:r>
            <w:r>
              <w:rPr>
                <w:sz w:val="16"/>
              </w:rPr>
              <w:t xml:space="preserve">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</w:t>
            </w:r>
            <w:r>
              <w:rPr>
                <w:sz w:val="16"/>
              </w:rPr>
              <w:t>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A5A98"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350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A5A98"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</w:t>
            </w:r>
            <w:r>
              <w:rPr>
                <w:sz w:val="16"/>
              </w:rPr>
              <w:t>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</w:t>
            </w:r>
            <w:r>
              <w:rPr>
                <w:sz w:val="16"/>
              </w:rPr>
              <w:t>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A5A98"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</w:t>
            </w:r>
            <w:r>
              <w:rPr>
                <w:sz w:val="16"/>
              </w:rPr>
              <w:t>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A5A98"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</w:t>
            </w:r>
            <w:r>
              <w:rPr>
                <w:sz w:val="16"/>
              </w:rPr>
              <w:t>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A5A98" w:rsidRDefault="009F5B30">
            <w:pPr>
              <w:jc w:val="right"/>
            </w:pPr>
            <w:r>
              <w:rPr>
                <w:sz w:val="16"/>
              </w:rPr>
              <w:t>红糖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9F5B30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B30" w:rsidRDefault="009F5B30" w:rsidP="009F5B30">
      <w:pPr>
        <w:spacing w:after="0" w:line="240" w:lineRule="auto"/>
      </w:pPr>
      <w:r>
        <w:separator/>
      </w:r>
    </w:p>
  </w:endnote>
  <w:endnote w:type="continuationSeparator" w:id="0">
    <w:p w:rsidR="009F5B30" w:rsidRDefault="009F5B30" w:rsidP="009F5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B30" w:rsidRDefault="009F5B30" w:rsidP="009F5B30">
      <w:pPr>
        <w:spacing w:after="0" w:line="240" w:lineRule="auto"/>
      </w:pPr>
      <w:r>
        <w:separator/>
      </w:r>
    </w:p>
  </w:footnote>
  <w:footnote w:type="continuationSeparator" w:id="0">
    <w:p w:rsidR="009F5B30" w:rsidRDefault="009F5B30" w:rsidP="009F5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5B30"/>
    <w:rsid w:val="00AA1D8D"/>
    <w:rsid w:val="00B47730"/>
    <w:rsid w:val="00CA5A9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5D20E32F-082C-4065-B624-483AF56F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9F5B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30"/>
  </w:style>
  <w:style w:type="paragraph" w:styleId="Footer">
    <w:name w:val="footer"/>
    <w:basedOn w:val="Normal"/>
    <w:link w:val="FooterChar"/>
    <w:uiPriority w:val="99"/>
    <w:unhideWhenUsed/>
    <w:rsid w:val="009F5B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474F40-3BC3-4A9A-9671-EBDAB9851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2017-06-29T12:55:00Z</cp:lastPrinted>
  <dcterms:created xsi:type="dcterms:W3CDTF">2013-12-23T23:15:00Z</dcterms:created>
  <dcterms:modified xsi:type="dcterms:W3CDTF">2017-06-29T12:55:00Z</dcterms:modified>
  <cp:category/>
</cp:coreProperties>
</file>