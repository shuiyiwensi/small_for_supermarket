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237485">
        <w:tc>
          <w:tcPr>
            <w:tcW w:w="2391" w:type="dxa"/>
          </w:tcPr>
          <w:p w:rsidR="00237485" w:rsidRDefault="00D925E0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37485"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37485"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37485"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37485"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2017/06/</w:t>
            </w:r>
            <w:r>
              <w:rPr>
                <w:sz w:val="16"/>
              </w:rPr>
              <w:t xml:space="preserve">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</w:t>
            </w:r>
            <w:r>
              <w:rPr>
                <w:sz w:val="16"/>
              </w:rPr>
              <w:t>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37485"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2018/1</w:t>
            </w:r>
            <w:r>
              <w:rPr>
                <w:sz w:val="16"/>
              </w:rPr>
              <w:t xml:space="preserve">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37485"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</w:t>
            </w:r>
            <w:r>
              <w:rPr>
                <w:sz w:val="16"/>
              </w:rPr>
              <w:t>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37485" w:rsidRDefault="00D925E0">
            <w:pPr>
              <w:jc w:val="right"/>
            </w:pPr>
            <w:r>
              <w:rPr>
                <w:sz w:val="16"/>
              </w:rPr>
              <w:t>卤料包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الحساء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أموموم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تسوكو،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قرفة،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D925E0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5E0" w:rsidRDefault="00D925E0" w:rsidP="00D925E0">
      <w:pPr>
        <w:spacing w:after="0" w:line="240" w:lineRule="auto"/>
      </w:pPr>
      <w:r>
        <w:separator/>
      </w:r>
    </w:p>
  </w:endnote>
  <w:endnote w:type="continuationSeparator" w:id="0">
    <w:p w:rsidR="00D925E0" w:rsidRDefault="00D925E0" w:rsidP="00D92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5E0" w:rsidRDefault="00D925E0" w:rsidP="00D925E0">
      <w:pPr>
        <w:spacing w:after="0" w:line="240" w:lineRule="auto"/>
      </w:pPr>
      <w:r>
        <w:separator/>
      </w:r>
    </w:p>
  </w:footnote>
  <w:footnote w:type="continuationSeparator" w:id="0">
    <w:p w:rsidR="00D925E0" w:rsidRDefault="00D925E0" w:rsidP="00D92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7485"/>
    <w:rsid w:val="0029639D"/>
    <w:rsid w:val="00326F90"/>
    <w:rsid w:val="00AA1D8D"/>
    <w:rsid w:val="00B47730"/>
    <w:rsid w:val="00CB0664"/>
    <w:rsid w:val="00D925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E79BFEF5-D283-433A-A291-D684AF96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92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E0"/>
  </w:style>
  <w:style w:type="paragraph" w:styleId="Footer">
    <w:name w:val="footer"/>
    <w:basedOn w:val="Normal"/>
    <w:link w:val="FooterChar"/>
    <w:uiPriority w:val="99"/>
    <w:unhideWhenUsed/>
    <w:rsid w:val="00D92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B3E93-7D94-4294-9273-7BA805D3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2017-06-30T14:05:00Z</cp:lastPrinted>
  <dcterms:created xsi:type="dcterms:W3CDTF">2013-12-23T23:15:00Z</dcterms:created>
  <dcterms:modified xsi:type="dcterms:W3CDTF">2017-06-30T14:05:00Z</dcterms:modified>
  <cp:category/>
</cp:coreProperties>
</file>