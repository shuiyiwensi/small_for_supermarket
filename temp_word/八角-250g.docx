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FC459B">
        <w:tc>
          <w:tcPr>
            <w:tcW w:w="2391" w:type="dxa"/>
          </w:tcPr>
          <w:p w:rsidR="00FC459B" w:rsidRDefault="006741B3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C459B"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</w:t>
            </w:r>
            <w:r>
              <w:rPr>
                <w:sz w:val="16"/>
              </w:rPr>
              <w:t xml:space="preserve">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</w:t>
            </w:r>
            <w:r>
              <w:rPr>
                <w:sz w:val="16"/>
              </w:rPr>
              <w:t>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C459B"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</w:t>
            </w:r>
            <w:r>
              <w:rPr>
                <w:sz w:val="16"/>
              </w:rPr>
              <w:t>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C459B"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2017/03/</w:t>
            </w:r>
            <w:r>
              <w:rPr>
                <w:sz w:val="16"/>
              </w:rPr>
              <w:t xml:space="preserve">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</w:t>
            </w:r>
            <w:r>
              <w:rPr>
                <w:sz w:val="16"/>
              </w:rPr>
              <w:t xml:space="preserve">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</w:t>
            </w:r>
            <w:r>
              <w:rPr>
                <w:sz w:val="16"/>
              </w:rPr>
              <w:t>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C459B"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250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C459B"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</w:t>
            </w:r>
            <w:r>
              <w:rPr>
                <w:sz w:val="16"/>
              </w:rPr>
              <w:t>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</w:t>
            </w:r>
            <w:r>
              <w:rPr>
                <w:sz w:val="16"/>
              </w:rPr>
              <w:t>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</w:t>
            </w:r>
            <w:r>
              <w:rPr>
                <w:sz w:val="16"/>
              </w:rPr>
              <w:t>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C459B"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FC459B"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FC459B" w:rsidRDefault="006741B3">
            <w:pPr>
              <w:jc w:val="right"/>
            </w:pPr>
            <w:r>
              <w:rPr>
                <w:sz w:val="16"/>
              </w:rPr>
              <w:t>八角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الينسون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250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2019/03/15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6741B3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1B3" w:rsidRDefault="006741B3" w:rsidP="006741B3">
      <w:pPr>
        <w:spacing w:after="0" w:line="240" w:lineRule="auto"/>
      </w:pPr>
      <w:r>
        <w:separator/>
      </w:r>
    </w:p>
  </w:endnote>
  <w:endnote w:type="continuationSeparator" w:id="0">
    <w:p w:rsidR="006741B3" w:rsidRDefault="006741B3" w:rsidP="0067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1B3" w:rsidRDefault="006741B3" w:rsidP="006741B3">
      <w:pPr>
        <w:spacing w:after="0" w:line="240" w:lineRule="auto"/>
      </w:pPr>
      <w:r>
        <w:separator/>
      </w:r>
    </w:p>
  </w:footnote>
  <w:footnote w:type="continuationSeparator" w:id="0">
    <w:p w:rsidR="006741B3" w:rsidRDefault="006741B3" w:rsidP="00674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41B3"/>
    <w:rsid w:val="00AA1D8D"/>
    <w:rsid w:val="00B47730"/>
    <w:rsid w:val="00CB0664"/>
    <w:rsid w:val="00FC45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0B467F47-ECB1-45BF-AC65-D43E5357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6741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1B3"/>
  </w:style>
  <w:style w:type="paragraph" w:styleId="Footer">
    <w:name w:val="footer"/>
    <w:basedOn w:val="Normal"/>
    <w:link w:val="FooterChar"/>
    <w:uiPriority w:val="99"/>
    <w:unhideWhenUsed/>
    <w:rsid w:val="006741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BF1800-4118-4898-8E84-62188628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2017-07-14T14:29:00Z</cp:lastPrinted>
  <dcterms:created xsi:type="dcterms:W3CDTF">2013-12-23T23:15:00Z</dcterms:created>
  <dcterms:modified xsi:type="dcterms:W3CDTF">2017-07-14T14:29:00Z</dcterms:modified>
  <cp:category/>
</cp:coreProperties>
</file>