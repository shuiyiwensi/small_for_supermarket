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82350C">
        <w:tc>
          <w:tcPr>
            <w:tcW w:w="2391" w:type="dxa"/>
          </w:tcPr>
          <w:p w:rsidR="0082350C" w:rsidRDefault="00090241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500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</w:t>
            </w:r>
            <w:r>
              <w:rPr>
                <w:sz w:val="16"/>
              </w:rPr>
              <w:t>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82350C"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</w:t>
            </w:r>
            <w:r>
              <w:rPr>
                <w:sz w:val="16"/>
              </w:rPr>
              <w:t>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</w:t>
            </w:r>
            <w:r>
              <w:rPr>
                <w:sz w:val="16"/>
              </w:rPr>
              <w:t>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82350C"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</w:t>
            </w:r>
            <w:r>
              <w:rPr>
                <w:sz w:val="16"/>
              </w:rPr>
              <w:t>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2017/03/0</w:t>
            </w:r>
            <w:r>
              <w:rPr>
                <w:sz w:val="16"/>
              </w:rPr>
              <w:t xml:space="preserve">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82350C"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</w:t>
            </w:r>
            <w:r>
              <w:rPr>
                <w:sz w:val="16"/>
              </w:rPr>
              <w:t>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82350C"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</w:t>
            </w:r>
            <w:r>
              <w:rPr>
                <w:sz w:val="16"/>
              </w:rPr>
              <w:t>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82350C"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</w:t>
            </w:r>
            <w:r>
              <w:rPr>
                <w:sz w:val="16"/>
              </w:rPr>
              <w:t xml:space="preserve">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82350C"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82350C"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82350C" w:rsidRDefault="00090241">
            <w:pPr>
              <w:jc w:val="right"/>
            </w:pPr>
            <w:r>
              <w:rPr>
                <w:sz w:val="16"/>
              </w:rPr>
              <w:t>豆沙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عجينة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</w:t>
            </w:r>
            <w:r>
              <w:rPr>
                <w:sz w:val="16"/>
              </w:rPr>
              <w:t>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2018/03/01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090241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241" w:rsidRDefault="00090241" w:rsidP="00090241">
      <w:pPr>
        <w:spacing w:after="0" w:line="240" w:lineRule="auto"/>
      </w:pPr>
      <w:r>
        <w:separator/>
      </w:r>
    </w:p>
  </w:endnote>
  <w:endnote w:type="continuationSeparator" w:id="0">
    <w:p w:rsidR="00090241" w:rsidRDefault="00090241" w:rsidP="00090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241" w:rsidRDefault="00090241" w:rsidP="00090241">
      <w:pPr>
        <w:spacing w:after="0" w:line="240" w:lineRule="auto"/>
      </w:pPr>
      <w:r>
        <w:separator/>
      </w:r>
    </w:p>
  </w:footnote>
  <w:footnote w:type="continuationSeparator" w:id="0">
    <w:p w:rsidR="00090241" w:rsidRDefault="00090241" w:rsidP="00090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0241"/>
    <w:rsid w:val="0015074B"/>
    <w:rsid w:val="0029639D"/>
    <w:rsid w:val="00326F90"/>
    <w:rsid w:val="008235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6481CE5A-0A7F-416E-956C-BCBD3E20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0902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241"/>
  </w:style>
  <w:style w:type="paragraph" w:styleId="Footer">
    <w:name w:val="footer"/>
    <w:basedOn w:val="Normal"/>
    <w:link w:val="FooterChar"/>
    <w:uiPriority w:val="99"/>
    <w:unhideWhenUsed/>
    <w:rsid w:val="000902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D3FCC5-CF18-401F-8EB9-3917E536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2017-07-14T00:19:00Z</cp:lastPrinted>
  <dcterms:created xsi:type="dcterms:W3CDTF">2013-12-23T23:15:00Z</dcterms:created>
  <dcterms:modified xsi:type="dcterms:W3CDTF">2017-07-14T00:19:00Z</dcterms:modified>
  <cp:category/>
</cp:coreProperties>
</file>