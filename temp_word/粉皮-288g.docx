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391"/>
        <w:gridCol w:w="2391"/>
        <w:gridCol w:w="2391"/>
        <w:gridCol w:w="2391"/>
        <w:gridCol w:w="2391"/>
      </w:tblGrid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粉皮</w:t>
              <w:br/>
            </w:r>
            <w:r>
              <w:rPr>
                <w:sz w:val="16"/>
              </w:rPr>
              <w:t>الاسم: المعكرونة الباردة</w:t>
              <w:br/>
            </w:r>
            <w:r>
              <w:rPr>
                <w:sz w:val="16"/>
              </w:rPr>
              <w:t>المكونات: نشا البطاطس، نشاء البطاطا الحلوة</w:t>
              <w:br/>
            </w:r>
            <w:r>
              <w:rPr>
                <w:sz w:val="16"/>
              </w:rPr>
              <w:t>حجم الحصة: 288 غرام</w:t>
              <w:br/>
            </w:r>
            <w:r>
              <w:rPr>
                <w:sz w:val="16"/>
              </w:rPr>
              <w:t xml:space="preserve">تاريخ الإنتاج: 2017/06/10 </w:t>
              <w:br/>
            </w:r>
            <w:r>
              <w:rPr>
                <w:sz w:val="16"/>
              </w:rPr>
              <w:t xml:space="preserve">تاريخ انتهاء الصلاحية: 2018/12/10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粉皮</w:t>
              <w:br/>
            </w:r>
            <w:r>
              <w:rPr>
                <w:sz w:val="16"/>
              </w:rPr>
              <w:t>الاسم: المعكرونة الباردة</w:t>
              <w:br/>
            </w:r>
            <w:r>
              <w:rPr>
                <w:sz w:val="16"/>
              </w:rPr>
              <w:t>المكونات: نشا البطاطس، نشاء البطاطا الحلوة</w:t>
              <w:br/>
            </w:r>
            <w:r>
              <w:rPr>
                <w:sz w:val="16"/>
              </w:rPr>
              <w:t>حجم الحصة: 288 غرام</w:t>
              <w:br/>
            </w:r>
            <w:r>
              <w:rPr>
                <w:sz w:val="16"/>
              </w:rPr>
              <w:t xml:space="preserve">تاريخ الإنتاج: 2017/06/10 </w:t>
              <w:br/>
            </w:r>
            <w:r>
              <w:rPr>
                <w:sz w:val="16"/>
              </w:rPr>
              <w:t xml:space="preserve">تاريخ انتهاء الصلاحية: 2018/12/10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粉皮</w:t>
              <w:br/>
            </w:r>
            <w:r>
              <w:rPr>
                <w:sz w:val="16"/>
              </w:rPr>
              <w:t>الاسم: المعكرونة الباردة</w:t>
              <w:br/>
            </w:r>
            <w:r>
              <w:rPr>
                <w:sz w:val="16"/>
              </w:rPr>
              <w:t>المكونات: نشا البطاطس، نشاء البطاطا الحلوة</w:t>
              <w:br/>
            </w:r>
            <w:r>
              <w:rPr>
                <w:sz w:val="16"/>
              </w:rPr>
              <w:t>حجم الحصة: 288 غرام</w:t>
              <w:br/>
            </w:r>
            <w:r>
              <w:rPr>
                <w:sz w:val="16"/>
              </w:rPr>
              <w:t xml:space="preserve">تاريخ الإنتاج: 2017/06/10 </w:t>
              <w:br/>
            </w:r>
            <w:r>
              <w:rPr>
                <w:sz w:val="16"/>
              </w:rPr>
              <w:t xml:space="preserve">تاريخ انتهاء الصلاحية: 2018/12/10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粉皮</w:t>
              <w:br/>
            </w:r>
            <w:r>
              <w:rPr>
                <w:sz w:val="16"/>
              </w:rPr>
              <w:t>الاسم: المعكرونة الباردة</w:t>
              <w:br/>
            </w:r>
            <w:r>
              <w:rPr>
                <w:sz w:val="16"/>
              </w:rPr>
              <w:t>المكونات: نشا البطاطس، نشاء البطاطا الحلوة</w:t>
              <w:br/>
            </w:r>
            <w:r>
              <w:rPr>
                <w:sz w:val="16"/>
              </w:rPr>
              <w:t>حجم الحصة: 288 غرام</w:t>
              <w:br/>
            </w:r>
            <w:r>
              <w:rPr>
                <w:sz w:val="16"/>
              </w:rPr>
              <w:t xml:space="preserve">تاريخ الإنتاج: 2017/06/10 </w:t>
              <w:br/>
            </w:r>
            <w:r>
              <w:rPr>
                <w:sz w:val="16"/>
              </w:rPr>
              <w:t xml:space="preserve">تاريخ انتهاء الصلاحية: 2018/12/10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粉皮</w:t>
              <w:br/>
            </w:r>
            <w:r>
              <w:rPr>
                <w:sz w:val="16"/>
              </w:rPr>
              <w:t>الاسم: المعكرونة الباردة</w:t>
              <w:br/>
            </w:r>
            <w:r>
              <w:rPr>
                <w:sz w:val="16"/>
              </w:rPr>
              <w:t>المكونات: نشا البطاطس، نشاء البطاطا الحلوة</w:t>
              <w:br/>
            </w:r>
            <w:r>
              <w:rPr>
                <w:sz w:val="16"/>
              </w:rPr>
              <w:t>حجم الحصة: 288 غرام</w:t>
              <w:br/>
            </w:r>
            <w:r>
              <w:rPr>
                <w:sz w:val="16"/>
              </w:rPr>
              <w:t xml:space="preserve">تاريخ الإنتاج: 2017/06/10 </w:t>
              <w:br/>
            </w:r>
            <w:r>
              <w:rPr>
                <w:sz w:val="16"/>
              </w:rPr>
              <w:t xml:space="preserve">تاريخ انتهاء الصلاحية: 2018/12/10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粉皮</w:t>
              <w:br/>
            </w:r>
            <w:r>
              <w:rPr>
                <w:sz w:val="16"/>
              </w:rPr>
              <w:t>الاسم: المعكرونة الباردة</w:t>
              <w:br/>
            </w:r>
            <w:r>
              <w:rPr>
                <w:sz w:val="16"/>
              </w:rPr>
              <w:t>المكونات: نشا البطاطس، نشاء البطاطا الحلوة</w:t>
              <w:br/>
            </w:r>
            <w:r>
              <w:rPr>
                <w:sz w:val="16"/>
              </w:rPr>
              <w:t>حجم الحصة: 288 غرام</w:t>
              <w:br/>
            </w:r>
            <w:r>
              <w:rPr>
                <w:sz w:val="16"/>
              </w:rPr>
              <w:t xml:space="preserve">تاريخ الإنتاج: 2017/06/10 </w:t>
              <w:br/>
            </w:r>
            <w:r>
              <w:rPr>
                <w:sz w:val="16"/>
              </w:rPr>
              <w:t xml:space="preserve">تاريخ انتهاء الصلاحية: 2018/12/10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粉皮</w:t>
              <w:br/>
            </w:r>
            <w:r>
              <w:rPr>
                <w:sz w:val="16"/>
              </w:rPr>
              <w:t>الاسم: المعكرونة الباردة</w:t>
              <w:br/>
            </w:r>
            <w:r>
              <w:rPr>
                <w:sz w:val="16"/>
              </w:rPr>
              <w:t>المكونات: نشا البطاطس، نشاء البطاطا الحلوة</w:t>
              <w:br/>
            </w:r>
            <w:r>
              <w:rPr>
                <w:sz w:val="16"/>
              </w:rPr>
              <w:t>حجم الحصة: 288 غرام</w:t>
              <w:br/>
            </w:r>
            <w:r>
              <w:rPr>
                <w:sz w:val="16"/>
              </w:rPr>
              <w:t xml:space="preserve">تاريخ الإنتاج: 2017/06/10 </w:t>
              <w:br/>
            </w:r>
            <w:r>
              <w:rPr>
                <w:sz w:val="16"/>
              </w:rPr>
              <w:t xml:space="preserve">تاريخ انتهاء الصلاحية: 2018/12/10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粉皮</w:t>
              <w:br/>
            </w:r>
            <w:r>
              <w:rPr>
                <w:sz w:val="16"/>
              </w:rPr>
              <w:t>الاسم: المعكرونة الباردة</w:t>
              <w:br/>
            </w:r>
            <w:r>
              <w:rPr>
                <w:sz w:val="16"/>
              </w:rPr>
              <w:t>المكونات: نشا البطاطس، نشاء البطاطا الحلوة</w:t>
              <w:br/>
            </w:r>
            <w:r>
              <w:rPr>
                <w:sz w:val="16"/>
              </w:rPr>
              <w:t>حجم الحصة: 288 غرام</w:t>
              <w:br/>
            </w:r>
            <w:r>
              <w:rPr>
                <w:sz w:val="16"/>
              </w:rPr>
              <w:t xml:space="preserve">تاريخ الإنتاج: 2017/06/10 </w:t>
              <w:br/>
            </w:r>
            <w:r>
              <w:rPr>
                <w:sz w:val="16"/>
              </w:rPr>
              <w:t xml:space="preserve">تاريخ انتهاء الصلاحية: 2018/12/10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粉皮</w:t>
              <w:br/>
            </w:r>
            <w:r>
              <w:rPr>
                <w:sz w:val="16"/>
              </w:rPr>
              <w:t>الاسم: المعكرونة الباردة</w:t>
              <w:br/>
            </w:r>
            <w:r>
              <w:rPr>
                <w:sz w:val="16"/>
              </w:rPr>
              <w:t>المكونات: نشا البطاطس، نشاء البطاطا الحلوة</w:t>
              <w:br/>
            </w:r>
            <w:r>
              <w:rPr>
                <w:sz w:val="16"/>
              </w:rPr>
              <w:t>حجم الحصة: 288 غرام</w:t>
              <w:br/>
            </w:r>
            <w:r>
              <w:rPr>
                <w:sz w:val="16"/>
              </w:rPr>
              <w:t xml:space="preserve">تاريخ الإنتاج: 2017/06/10 </w:t>
              <w:br/>
            </w:r>
            <w:r>
              <w:rPr>
                <w:sz w:val="16"/>
              </w:rPr>
              <w:t xml:space="preserve">تاريخ انتهاء الصلاحية: 2018/12/10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粉皮</w:t>
              <w:br/>
            </w:r>
            <w:r>
              <w:rPr>
                <w:sz w:val="16"/>
              </w:rPr>
              <w:t>الاسم: المعكرونة الباردة</w:t>
              <w:br/>
            </w:r>
            <w:r>
              <w:rPr>
                <w:sz w:val="16"/>
              </w:rPr>
              <w:t>المكونات: نشا البطاطس، نشاء البطاطا الحلوة</w:t>
              <w:br/>
            </w:r>
            <w:r>
              <w:rPr>
                <w:sz w:val="16"/>
              </w:rPr>
              <w:t>حجم الحصة: 288 غرام</w:t>
              <w:br/>
            </w:r>
            <w:r>
              <w:rPr>
                <w:sz w:val="16"/>
              </w:rPr>
              <w:t xml:space="preserve">تاريخ الإنتاج: 2017/06/10 </w:t>
              <w:br/>
            </w:r>
            <w:r>
              <w:rPr>
                <w:sz w:val="16"/>
              </w:rPr>
              <w:t xml:space="preserve">تاريخ انتهاء الصلاحية: 2018/12/10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粉皮</w:t>
              <w:br/>
            </w:r>
            <w:r>
              <w:rPr>
                <w:sz w:val="16"/>
              </w:rPr>
              <w:t>الاسم: المعكرونة الباردة</w:t>
              <w:br/>
            </w:r>
            <w:r>
              <w:rPr>
                <w:sz w:val="16"/>
              </w:rPr>
              <w:t>المكونات: نشا البطاطس، نشاء البطاطا الحلوة</w:t>
              <w:br/>
            </w:r>
            <w:r>
              <w:rPr>
                <w:sz w:val="16"/>
              </w:rPr>
              <w:t>حجم الحصة: 288 غرام</w:t>
              <w:br/>
            </w:r>
            <w:r>
              <w:rPr>
                <w:sz w:val="16"/>
              </w:rPr>
              <w:t xml:space="preserve">تاريخ الإنتاج: 2017/06/10 </w:t>
              <w:br/>
            </w:r>
            <w:r>
              <w:rPr>
                <w:sz w:val="16"/>
              </w:rPr>
              <w:t xml:space="preserve">تاريخ انتهاء الصلاحية: 2018/12/10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粉皮</w:t>
              <w:br/>
            </w:r>
            <w:r>
              <w:rPr>
                <w:sz w:val="16"/>
              </w:rPr>
              <w:t>الاسم: المعكرونة الباردة</w:t>
              <w:br/>
            </w:r>
            <w:r>
              <w:rPr>
                <w:sz w:val="16"/>
              </w:rPr>
              <w:t>المكونات: نشا البطاطس، نشاء البطاطا الحلوة</w:t>
              <w:br/>
            </w:r>
            <w:r>
              <w:rPr>
                <w:sz w:val="16"/>
              </w:rPr>
              <w:t>حجم الحصة: 288 غرام</w:t>
              <w:br/>
            </w:r>
            <w:r>
              <w:rPr>
                <w:sz w:val="16"/>
              </w:rPr>
              <w:t xml:space="preserve">تاريخ الإنتاج: 2017/06/10 </w:t>
              <w:br/>
            </w:r>
            <w:r>
              <w:rPr>
                <w:sz w:val="16"/>
              </w:rPr>
              <w:t xml:space="preserve">تاريخ انتهاء الصلاحية: 2018/12/10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粉皮</w:t>
              <w:br/>
            </w:r>
            <w:r>
              <w:rPr>
                <w:sz w:val="16"/>
              </w:rPr>
              <w:t>الاسم: المعكرونة الباردة</w:t>
              <w:br/>
            </w:r>
            <w:r>
              <w:rPr>
                <w:sz w:val="16"/>
              </w:rPr>
              <w:t>المكونات: نشا البطاطس، نشاء البطاطا الحلوة</w:t>
              <w:br/>
            </w:r>
            <w:r>
              <w:rPr>
                <w:sz w:val="16"/>
              </w:rPr>
              <w:t>حجم الحصة: 288 غرام</w:t>
              <w:br/>
            </w:r>
            <w:r>
              <w:rPr>
                <w:sz w:val="16"/>
              </w:rPr>
              <w:t xml:space="preserve">تاريخ الإنتاج: 2017/06/10 </w:t>
              <w:br/>
            </w:r>
            <w:r>
              <w:rPr>
                <w:sz w:val="16"/>
              </w:rPr>
              <w:t xml:space="preserve">تاريخ انتهاء الصلاحية: 2018/12/10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粉皮</w:t>
              <w:br/>
            </w:r>
            <w:r>
              <w:rPr>
                <w:sz w:val="16"/>
              </w:rPr>
              <w:t>الاسم: المعكرونة الباردة</w:t>
              <w:br/>
            </w:r>
            <w:r>
              <w:rPr>
                <w:sz w:val="16"/>
              </w:rPr>
              <w:t>المكونات: نشا البطاطس، نشاء البطاطا الحلوة</w:t>
              <w:br/>
            </w:r>
            <w:r>
              <w:rPr>
                <w:sz w:val="16"/>
              </w:rPr>
              <w:t>حجم الحصة: 288 غرام</w:t>
              <w:br/>
            </w:r>
            <w:r>
              <w:rPr>
                <w:sz w:val="16"/>
              </w:rPr>
              <w:t xml:space="preserve">تاريخ الإنتاج: 2017/06/10 </w:t>
              <w:br/>
            </w:r>
            <w:r>
              <w:rPr>
                <w:sz w:val="16"/>
              </w:rPr>
              <w:t xml:space="preserve">تاريخ انتهاء الصلاحية: 2018/12/10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粉皮</w:t>
              <w:br/>
            </w:r>
            <w:r>
              <w:rPr>
                <w:sz w:val="16"/>
              </w:rPr>
              <w:t>الاسم: المعكرونة الباردة</w:t>
              <w:br/>
            </w:r>
            <w:r>
              <w:rPr>
                <w:sz w:val="16"/>
              </w:rPr>
              <w:t>المكونات: نشا البطاطس، نشاء البطاطا الحلوة</w:t>
              <w:br/>
            </w:r>
            <w:r>
              <w:rPr>
                <w:sz w:val="16"/>
              </w:rPr>
              <w:t>حجم الحصة: 288 غرام</w:t>
              <w:br/>
            </w:r>
            <w:r>
              <w:rPr>
                <w:sz w:val="16"/>
              </w:rPr>
              <w:t xml:space="preserve">تاريخ الإنتاج: 2017/06/10 </w:t>
              <w:br/>
            </w:r>
            <w:r>
              <w:rPr>
                <w:sz w:val="16"/>
              </w:rPr>
              <w:t xml:space="preserve">تاريخ انتهاء الصلاحية: 2018/12/10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粉皮</w:t>
              <w:br/>
            </w:r>
            <w:r>
              <w:rPr>
                <w:sz w:val="16"/>
              </w:rPr>
              <w:t>الاسم: المعكرونة الباردة</w:t>
              <w:br/>
            </w:r>
            <w:r>
              <w:rPr>
                <w:sz w:val="16"/>
              </w:rPr>
              <w:t>المكونات: نشا البطاطس، نشاء البطاطا الحلوة</w:t>
              <w:br/>
            </w:r>
            <w:r>
              <w:rPr>
                <w:sz w:val="16"/>
              </w:rPr>
              <w:t>حجم الحصة: 288 غرام</w:t>
              <w:br/>
            </w:r>
            <w:r>
              <w:rPr>
                <w:sz w:val="16"/>
              </w:rPr>
              <w:t xml:space="preserve">تاريخ الإنتاج: 2017/06/10 </w:t>
              <w:br/>
            </w:r>
            <w:r>
              <w:rPr>
                <w:sz w:val="16"/>
              </w:rPr>
              <w:t xml:space="preserve">تاريخ انتهاء الصلاحية: 2018/12/10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粉皮</w:t>
              <w:br/>
            </w:r>
            <w:r>
              <w:rPr>
                <w:sz w:val="16"/>
              </w:rPr>
              <w:t>الاسم: المعكرونة الباردة</w:t>
              <w:br/>
            </w:r>
            <w:r>
              <w:rPr>
                <w:sz w:val="16"/>
              </w:rPr>
              <w:t>المكونات: نشا البطاطس، نشاء البطاطا الحلوة</w:t>
              <w:br/>
            </w:r>
            <w:r>
              <w:rPr>
                <w:sz w:val="16"/>
              </w:rPr>
              <w:t>حجم الحصة: 288 غرام</w:t>
              <w:br/>
            </w:r>
            <w:r>
              <w:rPr>
                <w:sz w:val="16"/>
              </w:rPr>
              <w:t xml:space="preserve">تاريخ الإنتاج: 2017/06/10 </w:t>
              <w:br/>
            </w:r>
            <w:r>
              <w:rPr>
                <w:sz w:val="16"/>
              </w:rPr>
              <w:t xml:space="preserve">تاريخ انتهاء الصلاحية: 2018/12/10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粉皮</w:t>
              <w:br/>
            </w:r>
            <w:r>
              <w:rPr>
                <w:sz w:val="16"/>
              </w:rPr>
              <w:t>الاسم: المعكرونة الباردة</w:t>
              <w:br/>
            </w:r>
            <w:r>
              <w:rPr>
                <w:sz w:val="16"/>
              </w:rPr>
              <w:t>المكونات: نشا البطاطس، نشاء البطاطا الحلوة</w:t>
              <w:br/>
            </w:r>
            <w:r>
              <w:rPr>
                <w:sz w:val="16"/>
              </w:rPr>
              <w:t>حجم الحصة: 288 غرام</w:t>
              <w:br/>
            </w:r>
            <w:r>
              <w:rPr>
                <w:sz w:val="16"/>
              </w:rPr>
              <w:t xml:space="preserve">تاريخ الإنتاج: 2017/06/10 </w:t>
              <w:br/>
            </w:r>
            <w:r>
              <w:rPr>
                <w:sz w:val="16"/>
              </w:rPr>
              <w:t xml:space="preserve">تاريخ انتهاء الصلاحية: 2018/12/10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粉皮</w:t>
              <w:br/>
            </w:r>
            <w:r>
              <w:rPr>
                <w:sz w:val="16"/>
              </w:rPr>
              <w:t>الاسم: المعكرونة الباردة</w:t>
              <w:br/>
            </w:r>
            <w:r>
              <w:rPr>
                <w:sz w:val="16"/>
              </w:rPr>
              <w:t>المكونات: نشا البطاطس، نشاء البطاطا الحلوة</w:t>
              <w:br/>
            </w:r>
            <w:r>
              <w:rPr>
                <w:sz w:val="16"/>
              </w:rPr>
              <w:t>حجم الحصة: 288 غرام</w:t>
              <w:br/>
            </w:r>
            <w:r>
              <w:rPr>
                <w:sz w:val="16"/>
              </w:rPr>
              <w:t xml:space="preserve">تاريخ الإنتاج: 2017/06/10 </w:t>
              <w:br/>
            </w:r>
            <w:r>
              <w:rPr>
                <w:sz w:val="16"/>
              </w:rPr>
              <w:t xml:space="preserve">تاريخ انتهاء الصلاحية: 2018/12/10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粉皮</w:t>
              <w:br/>
            </w:r>
            <w:r>
              <w:rPr>
                <w:sz w:val="16"/>
              </w:rPr>
              <w:t>الاسم: المعكرونة الباردة</w:t>
              <w:br/>
            </w:r>
            <w:r>
              <w:rPr>
                <w:sz w:val="16"/>
              </w:rPr>
              <w:t>المكونات: نشا البطاطس، نشاء البطاطا الحلوة</w:t>
              <w:br/>
            </w:r>
            <w:r>
              <w:rPr>
                <w:sz w:val="16"/>
              </w:rPr>
              <w:t>حجم الحصة: 288 غرام</w:t>
              <w:br/>
            </w:r>
            <w:r>
              <w:rPr>
                <w:sz w:val="16"/>
              </w:rPr>
              <w:t xml:space="preserve">تاريخ الإنتاج: 2017/06/10 </w:t>
              <w:br/>
            </w:r>
            <w:r>
              <w:rPr>
                <w:sz w:val="16"/>
              </w:rPr>
              <w:t xml:space="preserve">تاريخ انتهاء الصلاحية: 2018/12/10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粉皮</w:t>
              <w:br/>
            </w:r>
            <w:r>
              <w:rPr>
                <w:sz w:val="16"/>
              </w:rPr>
              <w:t>الاسم: المعكرونة الباردة</w:t>
              <w:br/>
            </w:r>
            <w:r>
              <w:rPr>
                <w:sz w:val="16"/>
              </w:rPr>
              <w:t>المكونات: نشا البطاطس، نشاء البطاطا الحلوة</w:t>
              <w:br/>
            </w:r>
            <w:r>
              <w:rPr>
                <w:sz w:val="16"/>
              </w:rPr>
              <w:t>حجم الحصة: 288 غرام</w:t>
              <w:br/>
            </w:r>
            <w:r>
              <w:rPr>
                <w:sz w:val="16"/>
              </w:rPr>
              <w:t xml:space="preserve">تاريخ الإنتاج: 2017/06/10 </w:t>
              <w:br/>
            </w:r>
            <w:r>
              <w:rPr>
                <w:sz w:val="16"/>
              </w:rPr>
              <w:t xml:space="preserve">تاريخ انتهاء الصلاحية: 2018/12/10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粉皮</w:t>
              <w:br/>
            </w:r>
            <w:r>
              <w:rPr>
                <w:sz w:val="16"/>
              </w:rPr>
              <w:t>الاسم: المعكرونة الباردة</w:t>
              <w:br/>
            </w:r>
            <w:r>
              <w:rPr>
                <w:sz w:val="16"/>
              </w:rPr>
              <w:t>المكونات: نشا البطاطس، نشاء البطاطا الحلوة</w:t>
              <w:br/>
            </w:r>
            <w:r>
              <w:rPr>
                <w:sz w:val="16"/>
              </w:rPr>
              <w:t>حجم الحصة: 288 غرام</w:t>
              <w:br/>
            </w:r>
            <w:r>
              <w:rPr>
                <w:sz w:val="16"/>
              </w:rPr>
              <w:t xml:space="preserve">تاريخ الإنتاج: 2017/06/10 </w:t>
              <w:br/>
            </w:r>
            <w:r>
              <w:rPr>
                <w:sz w:val="16"/>
              </w:rPr>
              <w:t xml:space="preserve">تاريخ انتهاء الصلاحية: 2018/12/10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粉皮</w:t>
              <w:br/>
            </w:r>
            <w:r>
              <w:rPr>
                <w:sz w:val="16"/>
              </w:rPr>
              <w:t>الاسم: المعكرونة الباردة</w:t>
              <w:br/>
            </w:r>
            <w:r>
              <w:rPr>
                <w:sz w:val="16"/>
              </w:rPr>
              <w:t>المكونات: نشا البطاطس، نشاء البطاطا الحلوة</w:t>
              <w:br/>
            </w:r>
            <w:r>
              <w:rPr>
                <w:sz w:val="16"/>
              </w:rPr>
              <w:t>حجم الحصة: 288 غرام</w:t>
              <w:br/>
            </w:r>
            <w:r>
              <w:rPr>
                <w:sz w:val="16"/>
              </w:rPr>
              <w:t xml:space="preserve">تاريخ الإنتاج: 2017/06/10 </w:t>
              <w:br/>
            </w:r>
            <w:r>
              <w:rPr>
                <w:sz w:val="16"/>
              </w:rPr>
              <w:t xml:space="preserve">تاريخ انتهاء الصلاحية: 2018/12/10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粉皮</w:t>
              <w:br/>
            </w:r>
            <w:r>
              <w:rPr>
                <w:sz w:val="16"/>
              </w:rPr>
              <w:t>الاسم: المعكرونة الباردة</w:t>
              <w:br/>
            </w:r>
            <w:r>
              <w:rPr>
                <w:sz w:val="16"/>
              </w:rPr>
              <w:t>المكونات: نشا البطاطس، نشاء البطاطا الحلوة</w:t>
              <w:br/>
            </w:r>
            <w:r>
              <w:rPr>
                <w:sz w:val="16"/>
              </w:rPr>
              <w:t>حجم الحصة: 288 غرام</w:t>
              <w:br/>
            </w:r>
            <w:r>
              <w:rPr>
                <w:sz w:val="16"/>
              </w:rPr>
              <w:t xml:space="preserve">تاريخ الإنتاج: 2017/06/10 </w:t>
              <w:br/>
            </w:r>
            <w:r>
              <w:rPr>
                <w:sz w:val="16"/>
              </w:rPr>
              <w:t xml:space="preserve">تاريخ انتهاء الصلاحية: 2018/12/10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粉皮</w:t>
              <w:br/>
            </w:r>
            <w:r>
              <w:rPr>
                <w:sz w:val="16"/>
              </w:rPr>
              <w:t>الاسم: المعكرونة الباردة</w:t>
              <w:br/>
            </w:r>
            <w:r>
              <w:rPr>
                <w:sz w:val="16"/>
              </w:rPr>
              <w:t>المكونات: نشا البطاطس، نشاء البطاطا الحلوة</w:t>
              <w:br/>
            </w:r>
            <w:r>
              <w:rPr>
                <w:sz w:val="16"/>
              </w:rPr>
              <w:t>حجم الحصة: 288 غرام</w:t>
              <w:br/>
            </w:r>
            <w:r>
              <w:rPr>
                <w:sz w:val="16"/>
              </w:rPr>
              <w:t xml:space="preserve">تاريخ الإنتاج: 2017/06/10 </w:t>
              <w:br/>
            </w:r>
            <w:r>
              <w:rPr>
                <w:sz w:val="16"/>
              </w:rPr>
              <w:t xml:space="preserve">تاريخ انتهاء الصلاحية: 2018/12/10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粉皮</w:t>
              <w:br/>
            </w:r>
            <w:r>
              <w:rPr>
                <w:sz w:val="16"/>
              </w:rPr>
              <w:t>الاسم: المعكرونة الباردة</w:t>
              <w:br/>
            </w:r>
            <w:r>
              <w:rPr>
                <w:sz w:val="16"/>
              </w:rPr>
              <w:t>المكونات: نشا البطاطس، نشاء البطاطا الحلوة</w:t>
              <w:br/>
            </w:r>
            <w:r>
              <w:rPr>
                <w:sz w:val="16"/>
              </w:rPr>
              <w:t>حجم الحصة: 288 غرام</w:t>
              <w:br/>
            </w:r>
            <w:r>
              <w:rPr>
                <w:sz w:val="16"/>
              </w:rPr>
              <w:t xml:space="preserve">تاريخ الإنتاج: 2017/06/10 </w:t>
              <w:br/>
            </w:r>
            <w:r>
              <w:rPr>
                <w:sz w:val="16"/>
              </w:rPr>
              <w:t xml:space="preserve">تاريخ انتهاء الصلاحية: 2018/12/10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粉皮</w:t>
              <w:br/>
            </w:r>
            <w:r>
              <w:rPr>
                <w:sz w:val="16"/>
              </w:rPr>
              <w:t>الاسم: المعكرونة الباردة</w:t>
              <w:br/>
            </w:r>
            <w:r>
              <w:rPr>
                <w:sz w:val="16"/>
              </w:rPr>
              <w:t>المكونات: نشا البطاطس، نشاء البطاطا الحلوة</w:t>
              <w:br/>
            </w:r>
            <w:r>
              <w:rPr>
                <w:sz w:val="16"/>
              </w:rPr>
              <w:t>حجم الحصة: 288 غرام</w:t>
              <w:br/>
            </w:r>
            <w:r>
              <w:rPr>
                <w:sz w:val="16"/>
              </w:rPr>
              <w:t xml:space="preserve">تاريخ الإنتاج: 2017/06/10 </w:t>
              <w:br/>
            </w:r>
            <w:r>
              <w:rPr>
                <w:sz w:val="16"/>
              </w:rPr>
              <w:t xml:space="preserve">تاريخ انتهاء الصلاحية: 2018/12/10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粉皮</w:t>
              <w:br/>
            </w:r>
            <w:r>
              <w:rPr>
                <w:sz w:val="16"/>
              </w:rPr>
              <w:t>الاسم: المعكرونة الباردة</w:t>
              <w:br/>
            </w:r>
            <w:r>
              <w:rPr>
                <w:sz w:val="16"/>
              </w:rPr>
              <w:t>المكونات: نشا البطاطس، نشاء البطاطا الحلوة</w:t>
              <w:br/>
            </w:r>
            <w:r>
              <w:rPr>
                <w:sz w:val="16"/>
              </w:rPr>
              <w:t>حجم الحصة: 288 غرام</w:t>
              <w:br/>
            </w:r>
            <w:r>
              <w:rPr>
                <w:sz w:val="16"/>
              </w:rPr>
              <w:t xml:space="preserve">تاريخ الإنتاج: 2017/06/10 </w:t>
              <w:br/>
            </w:r>
            <w:r>
              <w:rPr>
                <w:sz w:val="16"/>
              </w:rPr>
              <w:t xml:space="preserve">تاريخ انتهاء الصلاحية: 2018/12/10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粉皮</w:t>
              <w:br/>
            </w:r>
            <w:r>
              <w:rPr>
                <w:sz w:val="16"/>
              </w:rPr>
              <w:t>الاسم: المعكرونة الباردة</w:t>
              <w:br/>
            </w:r>
            <w:r>
              <w:rPr>
                <w:sz w:val="16"/>
              </w:rPr>
              <w:t>المكونات: نشا البطاطس، نشاء البطاطا الحلوة</w:t>
              <w:br/>
            </w:r>
            <w:r>
              <w:rPr>
                <w:sz w:val="16"/>
              </w:rPr>
              <w:t>حجم الحصة: 288 غرام</w:t>
              <w:br/>
            </w:r>
            <w:r>
              <w:rPr>
                <w:sz w:val="16"/>
              </w:rPr>
              <w:t xml:space="preserve">تاريخ الإنتاج: 2017/06/10 </w:t>
              <w:br/>
            </w:r>
            <w:r>
              <w:rPr>
                <w:sz w:val="16"/>
              </w:rPr>
              <w:t xml:space="preserve">تاريخ انتهاء الصلاحية: 2018/12/10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粉皮</w:t>
              <w:br/>
            </w:r>
            <w:r>
              <w:rPr>
                <w:sz w:val="16"/>
              </w:rPr>
              <w:t>الاسم: المعكرونة الباردة</w:t>
              <w:br/>
            </w:r>
            <w:r>
              <w:rPr>
                <w:sz w:val="16"/>
              </w:rPr>
              <w:t>المكونات: نشا البطاطس، نشاء البطاطا الحلوة</w:t>
              <w:br/>
            </w:r>
            <w:r>
              <w:rPr>
                <w:sz w:val="16"/>
              </w:rPr>
              <w:t>حجم الحصة: 288 غرام</w:t>
              <w:br/>
            </w:r>
            <w:r>
              <w:rPr>
                <w:sz w:val="16"/>
              </w:rPr>
              <w:t xml:space="preserve">تاريخ الإنتاج: 2017/06/10 </w:t>
              <w:br/>
            </w:r>
            <w:r>
              <w:rPr>
                <w:sz w:val="16"/>
              </w:rPr>
              <w:t xml:space="preserve">تاريخ انتهاء الصلاحية: 2018/12/10 </w:t>
              <w:br/>
            </w:r>
            <w:r>
              <w:rPr>
                <w:sz w:val="16"/>
              </w:rPr>
              <w:t>صنع في الصين</w:t>
            </w:r>
          </w:p>
        </w:tc>
      </w:tr>
      <w:tr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粉皮</w:t>
              <w:br/>
            </w:r>
            <w:r>
              <w:rPr>
                <w:sz w:val="16"/>
              </w:rPr>
              <w:t>الاسم: المعكرونة الباردة</w:t>
              <w:br/>
            </w:r>
            <w:r>
              <w:rPr>
                <w:sz w:val="16"/>
              </w:rPr>
              <w:t>المكونات: نشا البطاطس، نشاء البطاطا الحلوة</w:t>
              <w:br/>
            </w:r>
            <w:r>
              <w:rPr>
                <w:sz w:val="16"/>
              </w:rPr>
              <w:t>حجم الحصة: 288 غرام</w:t>
              <w:br/>
            </w:r>
            <w:r>
              <w:rPr>
                <w:sz w:val="16"/>
              </w:rPr>
              <w:t xml:space="preserve">تاريخ الإنتاج: 2017/06/10 </w:t>
              <w:br/>
            </w:r>
            <w:r>
              <w:rPr>
                <w:sz w:val="16"/>
              </w:rPr>
              <w:t xml:space="preserve">تاريخ انتهاء الصلاحية: 2018/12/10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粉皮</w:t>
              <w:br/>
            </w:r>
            <w:r>
              <w:rPr>
                <w:sz w:val="16"/>
              </w:rPr>
              <w:t>الاسم: المعكرونة الباردة</w:t>
              <w:br/>
            </w:r>
            <w:r>
              <w:rPr>
                <w:sz w:val="16"/>
              </w:rPr>
              <w:t>المكونات: نشا البطاطس، نشاء البطاطا الحلوة</w:t>
              <w:br/>
            </w:r>
            <w:r>
              <w:rPr>
                <w:sz w:val="16"/>
              </w:rPr>
              <w:t>حجم الحصة: 288 غرام</w:t>
              <w:br/>
            </w:r>
            <w:r>
              <w:rPr>
                <w:sz w:val="16"/>
              </w:rPr>
              <w:t xml:space="preserve">تاريخ الإنتاج: 2017/06/10 </w:t>
              <w:br/>
            </w:r>
            <w:r>
              <w:rPr>
                <w:sz w:val="16"/>
              </w:rPr>
              <w:t xml:space="preserve">تاريخ انتهاء الصلاحية: 2018/12/10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粉皮</w:t>
              <w:br/>
            </w:r>
            <w:r>
              <w:rPr>
                <w:sz w:val="16"/>
              </w:rPr>
              <w:t>الاسم: المعكرونة الباردة</w:t>
              <w:br/>
            </w:r>
            <w:r>
              <w:rPr>
                <w:sz w:val="16"/>
              </w:rPr>
              <w:t>المكونات: نشا البطاطس، نشاء البطاطا الحلوة</w:t>
              <w:br/>
            </w:r>
            <w:r>
              <w:rPr>
                <w:sz w:val="16"/>
              </w:rPr>
              <w:t>حجم الحصة: 288 غرام</w:t>
              <w:br/>
            </w:r>
            <w:r>
              <w:rPr>
                <w:sz w:val="16"/>
              </w:rPr>
              <w:t xml:space="preserve">تاريخ الإنتاج: 2017/06/10 </w:t>
              <w:br/>
            </w:r>
            <w:r>
              <w:rPr>
                <w:sz w:val="16"/>
              </w:rPr>
              <w:t xml:space="preserve">تاريخ انتهاء الصلاحية: 2018/12/10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粉皮</w:t>
              <w:br/>
            </w:r>
            <w:r>
              <w:rPr>
                <w:sz w:val="16"/>
              </w:rPr>
              <w:t>الاسم: المعكرونة الباردة</w:t>
              <w:br/>
            </w:r>
            <w:r>
              <w:rPr>
                <w:sz w:val="16"/>
              </w:rPr>
              <w:t>المكونات: نشا البطاطس، نشاء البطاطا الحلوة</w:t>
              <w:br/>
            </w:r>
            <w:r>
              <w:rPr>
                <w:sz w:val="16"/>
              </w:rPr>
              <w:t>حجم الحصة: 288 غرام</w:t>
              <w:br/>
            </w:r>
            <w:r>
              <w:rPr>
                <w:sz w:val="16"/>
              </w:rPr>
              <w:t xml:space="preserve">تاريخ الإنتاج: 2017/06/10 </w:t>
              <w:br/>
            </w:r>
            <w:r>
              <w:rPr>
                <w:sz w:val="16"/>
              </w:rPr>
              <w:t xml:space="preserve">تاريخ انتهاء الصلاحية: 2018/12/10 </w:t>
              <w:br/>
            </w:r>
            <w:r>
              <w:rPr>
                <w:sz w:val="16"/>
              </w:rPr>
              <w:t>صنع في الصين</w:t>
            </w:r>
          </w:p>
        </w:tc>
        <w:tc>
          <w:tcPr>
            <w:tcW w:type="dxa" w:w="2391"/>
          </w:tcPr>
          <w:p>
            <w:pPr>
              <w:jc w:val="right"/>
            </w:pPr>
            <w:r>
              <w:rPr>
                <w:sz w:val="16"/>
              </w:rPr>
              <w:t>粉皮</w:t>
              <w:br/>
            </w:r>
            <w:r>
              <w:rPr>
                <w:sz w:val="16"/>
              </w:rPr>
              <w:t>الاسم: المعكرونة الباردة</w:t>
              <w:br/>
            </w:r>
            <w:r>
              <w:rPr>
                <w:sz w:val="16"/>
              </w:rPr>
              <w:t>المكونات: نشا البطاطس، نشاء البطاطا الحلوة</w:t>
              <w:br/>
            </w:r>
            <w:r>
              <w:rPr>
                <w:sz w:val="16"/>
              </w:rPr>
              <w:t>حجم الحصة: 288 غرام</w:t>
              <w:br/>
            </w:r>
            <w:r>
              <w:rPr>
                <w:sz w:val="16"/>
              </w:rPr>
              <w:t xml:space="preserve">تاريخ الإنتاج: 2017/06/10 </w:t>
              <w:br/>
            </w:r>
            <w:r>
              <w:rPr>
                <w:sz w:val="16"/>
              </w:rPr>
              <w:t xml:space="preserve">تاريخ انتهاء الصلاحية: 2018/12/10 </w:t>
              <w:br/>
            </w:r>
            <w:r>
              <w:rPr>
                <w:sz w:val="16"/>
              </w:rPr>
              <w:t>صنع في الصين</w:t>
            </w:r>
          </w:p>
        </w:tc>
      </w:tr>
    </w:tbl>
    <w:sectPr w:rsidR="00FC693F" w:rsidRPr="0006063C" w:rsidSect="00034616">
      <w:pgSz w:w="12240" w:h="15840"/>
      <w:pgMar w:top="142" w:right="142" w:bottom="142" w:left="14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customXml" Target="../customXml/item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8" Type="http://schemas.openxmlformats.org/officeDocument/2006/relationships/theme" Target="theme/theme1.xml"/><Relationship Id="rId2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