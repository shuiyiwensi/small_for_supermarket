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</w:t>
            </w:r>
            <w:r>
              <w:rPr>
                <w:sz w:val="16"/>
              </w:rPr>
              <w:t>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</w:t>
            </w:r>
            <w:r>
              <w:rPr>
                <w:sz w:val="16"/>
              </w:rPr>
              <w:t>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</w:t>
            </w:r>
            <w:r>
              <w:rPr>
                <w:sz w:val="16"/>
              </w:rPr>
              <w:t xml:space="preserve">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3502"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3502" w:rsidRDefault="00294A75">
            <w:pPr>
              <w:jc w:val="right"/>
            </w:pPr>
            <w:r>
              <w:rPr>
                <w:sz w:val="16"/>
              </w:rPr>
              <w:t>红豆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294A75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A75" w:rsidRDefault="00294A75" w:rsidP="00294A75">
      <w:pPr>
        <w:spacing w:after="0" w:line="240" w:lineRule="auto"/>
      </w:pPr>
      <w:r>
        <w:separator/>
      </w:r>
    </w:p>
  </w:endnote>
  <w:endnote w:type="continuationSeparator" w:id="0">
    <w:p w:rsidR="00294A75" w:rsidRDefault="00294A75" w:rsidP="0029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A75" w:rsidRDefault="00294A75" w:rsidP="00294A75">
      <w:pPr>
        <w:spacing w:after="0" w:line="240" w:lineRule="auto"/>
      </w:pPr>
      <w:r>
        <w:separator/>
      </w:r>
    </w:p>
  </w:footnote>
  <w:footnote w:type="continuationSeparator" w:id="0">
    <w:p w:rsidR="00294A75" w:rsidRDefault="00294A75" w:rsidP="0029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A75"/>
    <w:rsid w:val="0029639D"/>
    <w:rsid w:val="00326F90"/>
    <w:rsid w:val="009E35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B935AD4D-1FD6-49A6-9F80-656709BE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94A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A75"/>
  </w:style>
  <w:style w:type="paragraph" w:styleId="Footer">
    <w:name w:val="footer"/>
    <w:basedOn w:val="Normal"/>
    <w:link w:val="FooterChar"/>
    <w:uiPriority w:val="99"/>
    <w:unhideWhenUsed/>
    <w:rsid w:val="00294A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B131E-EE23-4494-8FFF-9BDDFDCD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2017-07-14T00:18:00Z</cp:lastPrinted>
  <dcterms:created xsi:type="dcterms:W3CDTF">2013-12-23T23:15:00Z</dcterms:created>
  <dcterms:modified xsi:type="dcterms:W3CDTF">2017-07-14T00:18:00Z</dcterms:modified>
  <cp:category/>
</cp:coreProperties>
</file>