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</w:t>
            </w:r>
            <w:r>
              <w:rPr>
                <w:sz w:val="16"/>
              </w:rPr>
              <w:t>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2017/06/</w:t>
            </w:r>
            <w:r>
              <w:rPr>
                <w:sz w:val="16"/>
              </w:rPr>
              <w:t xml:space="preserve">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</w:t>
            </w:r>
            <w:r>
              <w:rPr>
                <w:sz w:val="16"/>
              </w:rPr>
              <w:t>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ين</w:t>
            </w:r>
          </w:p>
        </w:tc>
      </w:tr>
      <w:tr w:rsidR="002C49A3"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C49A3" w:rsidRDefault="007B27BC">
            <w:pPr>
              <w:jc w:val="right"/>
            </w:pPr>
            <w:r>
              <w:rPr>
                <w:sz w:val="16"/>
              </w:rPr>
              <w:t>年糕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كيكة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2018/12/02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7B27BC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BC" w:rsidRDefault="007B27BC" w:rsidP="007B27BC">
      <w:pPr>
        <w:spacing w:after="0" w:line="240" w:lineRule="auto"/>
      </w:pPr>
      <w:r>
        <w:separator/>
      </w:r>
    </w:p>
  </w:endnote>
  <w:endnote w:type="continuationSeparator" w:id="0">
    <w:p w:rsidR="007B27BC" w:rsidRDefault="007B27BC" w:rsidP="007B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BC" w:rsidRDefault="007B27BC" w:rsidP="007B27BC">
      <w:pPr>
        <w:spacing w:after="0" w:line="240" w:lineRule="auto"/>
      </w:pPr>
      <w:r>
        <w:separator/>
      </w:r>
    </w:p>
  </w:footnote>
  <w:footnote w:type="continuationSeparator" w:id="0">
    <w:p w:rsidR="007B27BC" w:rsidRDefault="007B27BC" w:rsidP="007B2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49A3"/>
    <w:rsid w:val="00326F90"/>
    <w:rsid w:val="007B27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A207566A-E5F4-4893-9BBC-FD486833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B27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7BC"/>
  </w:style>
  <w:style w:type="paragraph" w:styleId="Footer">
    <w:name w:val="footer"/>
    <w:basedOn w:val="Normal"/>
    <w:link w:val="FooterChar"/>
    <w:uiPriority w:val="99"/>
    <w:unhideWhenUsed/>
    <w:rsid w:val="007B27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48937-F244-4595-BF49-06754CC2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2017-07-12T11:29:00Z</cp:lastPrinted>
  <dcterms:created xsi:type="dcterms:W3CDTF">2013-12-23T23:15:00Z</dcterms:created>
  <dcterms:modified xsi:type="dcterms:W3CDTF">2017-07-12T11:29:00Z</dcterms:modified>
  <cp:category/>
</cp:coreProperties>
</file>